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For a narrative-driven, top-down game, we can extend each dialogue even further by adding more layers to the conversation, incorporating deeper emotional exchanges, backstory elements, and follow-up questions from Gran. Here's an evolved version that extends each dialogue to last even longer—around 5 to 7 minutes—while keeping 3 options for the player to choose from.</w:t>
      </w:r>
    </w:p>
    <w:p/>
    <w:p>
      <w:pPr>
        <w:pStyle w:val="Heading3"/>
      </w:pPr>
      <w:r>
        <w:t>### Dialogue 1: **Morning Motivation**</w:t>
      </w:r>
    </w:p>
    <w:p/>
    <w:p>
      <w:r>
        <w:t>- **Gran**: "You’re heading out early, hey? What’s on your mind, my child? School? The streets? You need to focus and make the right choices. I know life out there isn’t easy, but you have to remember that every decision you make counts."</w:t>
      </w:r>
    </w:p>
    <w:p>
      <w:r>
        <w:t>- - **Option 1**: "Yeah, I’m going to school, Gran. I’m trying to focus."</w:t>
      </w:r>
    </w:p>
    <w:p>
      <w:r>
        <w:t>- **Gran**: "That’s good. You’ve always been a smart one. I’ve seen you put your head down and work, but sometimes life throws distractions in your way. What do you do when things get tough at school?"</w:t>
      </w:r>
    </w:p>
    <w:p>
      <w:r>
        <w:t xml:space="preserve">     - **Option 1**: "I push through. I’m not letting anything stop me from learning." (Right – Gain education stat)</w:t>
      </w:r>
    </w:p>
    <w:p>
      <w:r>
        <w:t>- **Gran**: "That’s what I love to hear. School’s hard, but it’s your way out of here, your way to a better life. I didn’t have the same opportunities you do now, but I know you’re going to make something of yourself. Keep your eyes on your future."</w:t>
      </w:r>
    </w:p>
    <w:p>
      <w:r>
        <w:t>- - **Option 2**: "I don’t know, Gran. Sometimes it feels like too much." (Neutral – Add both or remove both)</w:t>
      </w:r>
    </w:p>
    <w:p>
      <w:r>
        <w:t>- **Gran**: "It’s okay to feel that way. We all do. The important thing is that you don’t let that feeling stop you. What do you think you need to help you stay on track?"</w:t>
      </w:r>
    </w:p>
    <w:p>
      <w:r>
        <w:t xml:space="preserve">     - **Option 1**: "Maybe a tutor or extra help." (Right – Gain education stat)</w:t>
      </w:r>
    </w:p>
    <w:p>
      <w:r>
        <w:t>- - **Option 2**: "I think I just need to get my head clear." (Neutral – No stat change)</w:t>
      </w:r>
    </w:p>
    <w:p>
      <w:r>
        <w:t>- **Gran**: "Just remember, you’re not alone in this. I’m here for you. Even when things get tough, I’m here to support you."</w:t>
      </w:r>
    </w:p>
    <w:p>
      <w:r>
        <w:t>- - **Option 2**: "The streets are calling, Gran. I’ll be back later."</w:t>
      </w:r>
    </w:p>
    <w:p>
      <w:r>
        <w:t>- **Gran**: "You think the streets care about you? The streets only take. I know you think you’ve got it figured out, but you’re playing a dangerous game. What do you think is out there for you?"</w:t>
      </w:r>
    </w:p>
    <w:p>
      <w:r>
        <w:t xml:space="preserve">     - **Option 1**: "I’ve got to make my own way, Gran. No one’s handing me anything." (Wrong – Gain gang stat)</w:t>
      </w:r>
    </w:p>
    <w:p>
      <w:r>
        <w:t>- **Gran**: "Your own way? I understand that, but you need to think about the long term. The streets will swallow you whole if you’re not careful. Do you think they care about your future?"</w:t>
      </w:r>
    </w:p>
    <w:p>
      <w:r>
        <w:t xml:space="preserve">     - **Option 1**: "I can handle it, Gran. I’ve been through worse." (Wrong – Gain gang stat)</w:t>
      </w:r>
    </w:p>
    <w:p>
      <w:r>
        <w:t>- - **Option 2**: "Maybe you’re right, but it feels like the only option sometimes." (Neutral – Add both or remove both)</w:t>
      </w:r>
    </w:p>
    <w:p>
      <w:r>
        <w:t>- **Gran**: "I get that. The world can feel like it’s closing in on you. But you’ve got to know that there are other ways, even if they’re harder to see."</w:t>
      </w:r>
    </w:p>
    <w:p>
      <w:r>
        <w:t>- - **Option 2**: "I’m just trying to survive, Gran." (Neutral – Add both or remove both)</w:t>
      </w:r>
    </w:p>
    <w:p>
      <w:r>
        <w:t>- **Gran**: "Survival is one thing, but you need to think beyond just surviving. You’ve got more potential than that. What do you want for yourself, really?"</w:t>
      </w:r>
    </w:p>
    <w:p>
      <w:r>
        <w:t xml:space="preserve">     - **Option 1**: "I want a better life, I just don’t know how to get there." (Right – Gain education stat)</w:t>
      </w:r>
    </w:p>
    <w:p>
      <w:r>
        <w:t>- - **Option 2**: "I don’t know. I’m just taking it one day at a time." (Neutral – No stat change)</w:t>
      </w:r>
    </w:p>
    <w:p>
      <w:r>
        <w:t>- - **Option 3**: "I’m not sure yet, Gran. I’ll figure it out along the way."</w:t>
      </w:r>
    </w:p>
    <w:p>
      <w:r>
        <w:t>- **Gran**: "You say that, but every day you don’t make a choice, the world makes one for you. You can’t afford to drift, my child. What’s stopping you from making a decision now?"</w:t>
      </w:r>
    </w:p>
    <w:p>
      <w:r>
        <w:t>- - **Option 1**: "I’m scared of making the wrong choice." (Neutral – Add both or remove both)</w:t>
      </w:r>
    </w:p>
    <w:p>
      <w:r>
        <w:t>- **Gran**: "That’s understandable. Everyone’s afraid of failure. But making no decision is the same as making the wrong one. You need to face that fear."</w:t>
      </w:r>
    </w:p>
    <w:p>
      <w:r>
        <w:t xml:space="preserve">     - **Option 1**: "I guess you’re right. I’ll think about it." (Right – Gain education stat)</w:t>
      </w:r>
    </w:p>
    <w:p>
      <w:r>
        <w:t>- - **Option 2**: "I’ll figure it out eventually." (Neutral – No stat change)</w:t>
      </w:r>
    </w:p>
    <w:p>
      <w:r>
        <w:t xml:space="preserve">     - **Option 2**: "I don’t want to feel trapped by one path." (Wrong – Gain gang stat)</w:t>
      </w:r>
    </w:p>
    <w:p>
      <w:r>
        <w:t>- **Gran**: "I get that. But sometimes committing to a path, even if it feels limiting, is what gives you freedom later. You have to sacrifice some things to gain others."</w:t>
      </w:r>
    </w:p>
    <w:p>
      <w:r>
        <w:t>- - **Option 1**: "I’ll think about that." (Neutral – Add both or remove both)</w:t>
      </w:r>
    </w:p>
    <w:p>
      <w:r>
        <w:t xml:space="preserve">     - **Option 2**: "I don’t know if I can do that, Gran." (Wrong – Gain gang stat)</w:t>
      </w:r>
    </w:p>
    <w:p/>
    <w:p>
      <w:r>
        <w:t>---</w:t>
      </w:r>
    </w:p>
    <w:p/>
    <w:p>
      <w:pPr>
        <w:pStyle w:val="Heading3"/>
      </w:pPr>
      <w:r>
        <w:t>### Dialogue 2: **Staying Out Late**</w:t>
      </w:r>
    </w:p>
    <w:p/>
    <w:p>
      <w:r>
        <w:t>- **Gran**: "You’ve been coming home late, and I’ve seen the people you’re with. Is this what you want for your life? You need to choose where you belong. Every night out there, you’re getting pulled deeper into something you may not escape. Tell me, why are you spending time with them?"</w:t>
      </w:r>
    </w:p>
    <w:p>
      <w:r>
        <w:t>- - **Option 1**: "They’re my friends, Gran. They understand me in a way no one else does."</w:t>
      </w:r>
    </w:p>
    <w:p>
      <w:r>
        <w:t>- **Gran**: "Friends? True friends are hard to find. Are they really looking out for you, or are they just using you? How can you be sure they care about you?"</w:t>
      </w:r>
    </w:p>
    <w:p>
      <w:r>
        <w:t xml:space="preserve">     - **Option 1**: "They’ve got my back. I trust them." (Wrong – Gain gang stat)</w:t>
      </w:r>
    </w:p>
    <w:p>
      <w:r>
        <w:t>- **Gran**: "Trust is one thing, but loyalty in the streets can be a double-edged sword. What happens when they don’t need you anymore?"</w:t>
      </w:r>
    </w:p>
    <w:p>
      <w:r>
        <w:t xml:space="preserve">     - **Option 1**: "I’ll cross that bridge when I get there." (Wrong – Gain gang stat)</w:t>
      </w:r>
    </w:p>
    <w:p>
      <w:r>
        <w:t>- - **Option 2**: "Maybe I should think twice about who I trust." (Neutral – Add both or remove both)</w:t>
      </w:r>
    </w:p>
    <w:p>
      <w:r>
        <w:t>- - **Option 2**: "I don’t know. I guess I just need to feel like I belong somewhere." (Neutral – Add both or remove both)</w:t>
      </w:r>
    </w:p>
    <w:p>
      <w:r>
        <w:t>- **Gran**: "That’s a dangerous reason to follow people. You can belong somewhere better than the streets. Why don’t you try to find that place in something safer?"</w:t>
      </w:r>
    </w:p>
    <w:p>
      <w:r>
        <w:t xml:space="preserve">     - **Option 1**: "Maybe I’ll try." (Right – Gain education stat)</w:t>
      </w:r>
    </w:p>
    <w:p>
      <w:r>
        <w:t>- - **Option 2**: "I’m not ready for that yet." (Neutral – No stat change)</w:t>
      </w:r>
    </w:p>
    <w:p>
      <w:r>
        <w:t>- - **Option 2**: "It’s not about them, Gran. I need to handle things my way. You wouldn’t understand."</w:t>
      </w:r>
    </w:p>
    <w:p>
      <w:r>
        <w:t>- **Gran**: "You think I don’t understand? I’ve lived through this longer than you can imagine. The same streets you walk now, I walked when I was your age. What is it you think you’re handling?"</w:t>
      </w:r>
    </w:p>
    <w:p>
      <w:r>
        <w:t xml:space="preserve">     - **Option 1**: "I’ve got things I need to take care of. It’s complicated." (Wrong – Gain gang stat)</w:t>
      </w:r>
    </w:p>
    <w:p>
      <w:r>
        <w:t>- **Gran**: "I know life is complicated, but you’re heading down a dangerous road. You might think you’re in control now, but you’re going to lose yourself in that chaos."</w:t>
      </w:r>
    </w:p>
    <w:p>
      <w:r>
        <w:t xml:space="preserve">     - **Option 1**: "I’ll manage. I always do." (Wrong – Gain gang stat)</w:t>
      </w:r>
    </w:p>
    <w:p>
      <w:r>
        <w:t>- - **Option 2**: "Maybe I’m not as in control as I thought." (Neutral – Add both or remove both)</w:t>
      </w:r>
    </w:p>
    <w:p>
      <w:r>
        <w:t>- - **Option 2**: "I’m just trying to survive. Sometimes there’s no other choice." (Neutral – Add both or remove both)</w:t>
      </w:r>
    </w:p>
    <w:p>
      <w:r>
        <w:t>- **Gran**: "I know survival’s hard out there. But just because it’s hard doesn’t mean you can’t make better choices. Why not look for another way out?"</w:t>
      </w:r>
    </w:p>
    <w:p>
      <w:r>
        <w:t xml:space="preserve">     - **Option 1**: "You’re right. I’ll look for something better." (Right – Gain education stat)</w:t>
      </w:r>
    </w:p>
    <w:p>
      <w:r>
        <w:t>- - **Option 2**: "I’ll think about it, Gran." (Neutral – No stat change)</w:t>
      </w:r>
    </w:p>
    <w:p>
      <w:r>
        <w:t>- - **Option 3**: "I’ve been feeling lost lately. That’s why I stay out."</w:t>
      </w:r>
    </w:p>
    <w:p>
      <w:r>
        <w:t>- **Gran**: "Feeling lost is normal, my child. The world is confusing, and it’s easy to get off track. But staying out there won’t help you find yourself. What do you think will?"</w:t>
      </w:r>
    </w:p>
    <w:p>
      <w:r>
        <w:t xml:space="preserve">     - **Option 1**: "Maybe I need some guidance. I don’t know what I’m doing." (Right – Gain education stat)</w:t>
      </w:r>
    </w:p>
    <w:p>
      <w:r>
        <w:t>- **Gran**: "That’s the first step: admitting you don’t have all the answers. I’m here for you. We can figure this out together."</w:t>
      </w:r>
    </w:p>
    <w:p>
      <w:r>
        <w:t>- - **Option 2**: "I don’t know if there’s an answer for me." (Neutral – Add both or remove both)</w:t>
      </w:r>
    </w:p>
    <w:p/>
    <w:p/>
    <w:p>
      <w:r>
        <w:t>Continuing from where we left off:</w:t>
      </w:r>
    </w:p>
    <w:p/>
    <w:p>
      <w:pPr>
        <w:pStyle w:val="Heading3"/>
      </w:pPr>
      <w:r>
        <w:t>### Dialogue 2 (continued): **Staying Out Late**</w:t>
      </w:r>
    </w:p>
    <w:p/>
    <w:p>
      <w:r>
        <w:t>- **Gran**: "Feeling lost is normal, my child. The world is confusing, and it’s easy to get off track. But staying out there won’t help you find yourself. What do you think will?"</w:t>
      </w:r>
    </w:p>
    <w:p>
      <w:r>
        <w:t xml:space="preserve">     - **Option 1**: "Maybe I need some guidance. I don’t know what I’m doing." (Right – Gain education stat)</w:t>
      </w:r>
    </w:p>
    <w:p>
      <w:r>
        <w:t>- **Gran**: "That’s the first step: admitting you don’t have all the answers. I’m here for you. We can figure this out together."</w:t>
      </w:r>
    </w:p>
    <w:p>
      <w:r>
        <w:t>- - **Option 2**: "I don’t know if there’s an answer for me." (Neutral – Add both or remove both)</w:t>
      </w:r>
    </w:p>
    <w:p>
      <w:r>
        <w:t>- **Gran**: "There’s always an answer, my child. It just takes time to find it. You don’t need to have it all figured out now, but you can’t give up on yourself."</w:t>
      </w:r>
    </w:p>
    <w:p>
      <w:r>
        <w:t xml:space="preserve">     - **Option 1**: "Maybe you're right. I’ll try to focus on something better." (Right – Gain education stat)</w:t>
      </w:r>
    </w:p>
    <w:p>
      <w:r>
        <w:t>- - **Option 2**: "I’ll see. I’m not sure if I can yet." (Neutral – No stat change)</w:t>
      </w:r>
    </w:p>
    <w:p>
      <w:r>
        <w:t xml:space="preserve">     - **Option 3**: "Maybe I’m meant to be out there. Maybe that's who I am." (Wrong – Gain gang stat)</w:t>
      </w:r>
    </w:p>
    <w:p>
      <w:r>
        <w:t>- **Gran**: "No, that’s not who you are. You weren’t born for this life, and you don’t have to let it define you. But if you keep walking this path, it’ll get harder to turn back."</w:t>
      </w:r>
    </w:p>
    <w:p>
      <w:r>
        <w:t xml:space="preserve">     - **Option 1**: "It’s too late for me." (Wrong – Gain gang stat)</w:t>
      </w:r>
    </w:p>
    <w:p>
      <w:r>
        <w:t>- - **Option 2**: "I’ll think about what you said, Gran. Maybe there’s still time." (Neutral – Add both or remove both)</w:t>
      </w:r>
    </w:p>
    <w:p/>
    <w:p>
      <w:r>
        <w:t>---</w:t>
      </w:r>
    </w:p>
    <w:p/>
    <w:p>
      <w:pPr>
        <w:pStyle w:val="Heading3"/>
      </w:pPr>
      <w:r>
        <w:t>### Dialogue 3: **The Power of Education**</w:t>
      </w:r>
    </w:p>
    <w:p/>
    <w:p>
      <w:r>
        <w:t>- **Gran**: "School might not seem like the most important thing, but trust me, it can change your life. I see you working hard sometimes, and other days it feels like you’re losing your grip. How do you really feel about it?"</w:t>
      </w:r>
    </w:p>
    <w:p>
      <w:r>
        <w:t>- - **Option 1**: "I’m doing my best, Gran. I’m studying hard."</w:t>
      </w:r>
    </w:p>
    <w:p>
      <w:r>
        <w:t>- **Gran**: "That’s good to hear. But studying isn’t enough if you’re not focused. Are you focusing on the right things?"</w:t>
      </w:r>
    </w:p>
    <w:p>
      <w:r>
        <w:t xml:space="preserve">     - **Option 1**: "I’m doing well in math and science. Those seem like my ticket out of here." (Right – Gain education stat)</w:t>
      </w:r>
    </w:p>
    <w:p>
      <w:r>
        <w:t>- **Gran**: "That’s the kind of thinking you need. Those subjects will open doors for you. Keep at it."</w:t>
      </w:r>
    </w:p>
    <w:p>
      <w:r>
        <w:t>- - **Option 2**: "I’m trying to get by in everything, but it’s hard." (Neutral – Add both or remove both)</w:t>
      </w:r>
    </w:p>
    <w:p>
      <w:r>
        <w:t>- **Gran**: "It’s okay if it’s hard. The important thing is you’re trying. But trying won’t be enough forever. You’ve got to push yourself."</w:t>
      </w:r>
    </w:p>
    <w:p>
      <w:r>
        <w:t>- - **Option 2**: "It’s a waste of time, Gran. School doesn’t mean much around here."</w:t>
      </w:r>
    </w:p>
    <w:p>
      <w:r>
        <w:t>- **Gran**: "You think that because the people around here tell you that. But I’ve seen what happens to those who give up on school. They get stuck in a cycle that’s hard to break. What’s making you feel like school doesn’t matter?"</w:t>
      </w:r>
    </w:p>
    <w:p>
      <w:r>
        <w:t xml:space="preserve">     - **Option 1**: "It feels like it’s not preparing me for real life." (Wrong – Gain gang stat)</w:t>
      </w:r>
    </w:p>
    <w:p>
      <w:r>
        <w:t>- **Gran**: "Real life will hit you hard, with or without school. But with education, you’ve got a shield. Without it, you’re exposed."</w:t>
      </w:r>
    </w:p>
    <w:p>
      <w:r>
        <w:t>- - **Option 2**: "I just don’t see how it’ll help me right now." (Neutral – Add both or remove both)</w:t>
      </w:r>
    </w:p>
    <w:p>
      <w:r>
        <w:t>- **Gran**: "It might not seem like it now, but education helps you see the bigger picture. You’ll realize its value in time."</w:t>
      </w:r>
    </w:p>
    <w:p>
      <w:r>
        <w:t>- - **Option 3**: "I’m not sure, Gran. I don’t hate school, but sometimes I wonder if it’s worth all the effort."</w:t>
      </w:r>
    </w:p>
    <w:p>
      <w:r>
        <w:t>- **Gran**: "I get that. It’s easy to wonder when you’re not seeing immediate results. But nothing worth having comes easy. What are you struggling with the most?"</w:t>
      </w:r>
    </w:p>
    <w:p>
      <w:r>
        <w:t xml:space="preserve">     - **Option 1**: "I don’t feel motivated. It’s hard to care." (Wrong – Gain gang stat)</w:t>
      </w:r>
    </w:p>
    <w:p>
      <w:r>
        <w:t>- **Gran**: "Motivation won’t always be there, but discipline needs to be. If you wait for motivation, you’ll never get anywhere."</w:t>
      </w:r>
    </w:p>
    <w:p>
      <w:r>
        <w:t>- - **Option 2**: "I’m trying, but it’s hard to stay focused." (Neutral – Add both or remove both)</w:t>
      </w:r>
    </w:p>
    <w:p>
      <w:r>
        <w:t>- **Gran**: "Focus is like a muscle. The more you train it, the stronger it gets. Don’t give up on yourself."</w:t>
      </w:r>
    </w:p>
    <w:p/>
    <w:p>
      <w:r>
        <w:t>---</w:t>
      </w:r>
    </w:p>
    <w:p/>
    <w:p>
      <w:pPr>
        <w:pStyle w:val="Heading3"/>
      </w:pPr>
      <w:r>
        <w:t>### Dialogue 4: **Advice on Friends**</w:t>
      </w:r>
    </w:p>
    <w:p/>
    <w:p>
      <w:r>
        <w:t>- **Gran**: "I’ve seen you with some new faces lately. Be careful about who you surround yourself with. Good people will lift you up, but the wrong ones will drag you down. Tell me, what are these new friends like?"</w:t>
      </w:r>
    </w:p>
    <w:p>
      <w:r>
        <w:t>- - **Option 1**: "They’re just like me. They understand what I’m going through."</w:t>
      </w:r>
    </w:p>
    <w:p>
      <w:r>
        <w:t>- **Gran**: "That might be true, but are they lifting you up, or are they keeping you where you are? It’s important to have people around who challenge you to be better."</w:t>
      </w:r>
    </w:p>
    <w:p>
      <w:r>
        <w:t xml:space="preserve">     - **Option 1**: "They push me to try harder." (Right – Gain education stat)</w:t>
      </w:r>
    </w:p>
    <w:p>
      <w:r>
        <w:t>- **Gran**: "That’s good. As long as they’re pushing you forward, they might be the right friends."</w:t>
      </w:r>
    </w:p>
    <w:p>
      <w:r>
        <w:t>- - **Option 2**: "They’re just helping me survive." (Neutral – Add both or remove both)</w:t>
      </w:r>
    </w:p>
    <w:p>
      <w:r>
        <w:t>- **Gran**: "Survival’s important, but it’s not enough. You need to thrive. Don’t settle for just getting by."</w:t>
      </w:r>
    </w:p>
    <w:p>
      <w:r>
        <w:t>- - **Option 2**: "They’ve got my back, Gran. I trust them."</w:t>
      </w:r>
    </w:p>
    <w:p>
      <w:r>
        <w:t>- **Gran**: "Trust is important, but loyalty can be dangerous if it’s blind. Have they earned your trust, or are you giving it too easily?"</w:t>
      </w:r>
    </w:p>
    <w:p>
      <w:r>
        <w:t xml:space="preserve">     - **Option 1**: "I trust them because I don’t have anyone else." (Wrong – Gain gang stat)</w:t>
      </w:r>
    </w:p>
    <w:p>
      <w:r>
        <w:t>- **Gran**: "That’s the problem. You should never trust someone just because you feel alone. Sometimes being on your own is safer."</w:t>
      </w:r>
    </w:p>
    <w:p>
      <w:r>
        <w:t>- - **Option 2**: "I think they’ve earned it, but I’ll be careful." (Neutral – Add both or remove both)</w:t>
      </w:r>
    </w:p>
    <w:p>
      <w:r>
        <w:t>- **Gran**: "Being careful is good. Just don’t let loyalty blind you to their faults."</w:t>
      </w:r>
    </w:p>
    <w:p>
      <w:r>
        <w:t>- - **Option 3**: "I don’t know, Gran. I’m not sure if they’re good for me."</w:t>
      </w:r>
    </w:p>
    <w:p>
      <w:r>
        <w:t>- **Gran**: "If you’re questioning it, that’s already a sign you’re not sure. Sometimes, deep down, we know when people aren’t right for us. What are you worried about?"</w:t>
      </w:r>
    </w:p>
    <w:p>
      <w:r>
        <w:t xml:space="preserve">     - **Option 1**: "I think they might be pulling me in the wrong direction." (Right – Gain education stat)</w:t>
      </w:r>
    </w:p>
    <w:p>
      <w:r>
        <w:t>- **Gran**: "Listen to that feeling. You know what’s right. Don’t ignore your instincts."</w:t>
      </w:r>
    </w:p>
    <w:p>
      <w:r>
        <w:t>- - **Option 2**: "I don’t know if I’m ready to walk away from them yet." (Neutral – Add both or remove both)</w:t>
      </w:r>
    </w:p>
    <w:p>
      <w:r>
        <w:t>- **Gran**: "It’s hard to walk away from people, especially when you feel connected to them. But sometimes, it’s the best choice for your future."</w:t>
      </w:r>
    </w:p>
    <w:p/>
    <w:p>
      <w:r>
        <w:t>---</w:t>
      </w:r>
    </w:p>
    <w:p/>
    <w:p>
      <w:pPr>
        <w:pStyle w:val="Heading3"/>
      </w:pPr>
      <w:r>
        <w:t>### Dialogue 5: **Facing Challenges**</w:t>
      </w:r>
    </w:p>
    <w:p/>
    <w:p>
      <w:r>
        <w:t>- **Gran**: "Life’s not easy, I know that. But it’s how you handle the tough times that matters. Everyone goes through rough patches, but the important thing is how you come out on the other side. What are you facing right now?"</w:t>
      </w:r>
    </w:p>
    <w:p>
      <w:r>
        <w:t>- - **Option 1**: "I’m pushing through, Gran. I’m not letting anything stop me."</w:t>
      </w:r>
    </w:p>
    <w:p>
      <w:r>
        <w:t>- **Gran**: "That’s the attitude you need. What’s keeping you going?"</w:t>
      </w:r>
    </w:p>
    <w:p>
      <w:r>
        <w:t xml:space="preserve">     - **Option 1**: "I want a better future. I’m working hard for it." (Right – Gain education stat)</w:t>
      </w:r>
    </w:p>
    <w:p>
      <w:r>
        <w:t>- **Gran**: "That’s exactly what you need to focus on. Keep your eyes on the prize."</w:t>
      </w:r>
    </w:p>
    <w:p>
      <w:r>
        <w:t>- - **Option 2**: "I’m just taking it one day at a time." (Neutral – Add both or remove both)</w:t>
      </w:r>
    </w:p>
    <w:p>
      <w:r>
        <w:t>- **Gran**: "One day at a time is fine, as long as you don’t lose sight of where you’re heading."</w:t>
      </w:r>
    </w:p>
    <w:p>
      <w:r>
        <w:t>- - **Option 2**: "It’s too hard, Gran. I don’t know if I can do it."</w:t>
      </w:r>
    </w:p>
    <w:p>
      <w:r>
        <w:t>- **Gran**: "Life is hard. No one said it would be easy. But giving up now will only make things worse later. What’s making you feel like you can’t handle it?"</w:t>
      </w:r>
    </w:p>
    <w:p>
      <w:r>
        <w:t xml:space="preserve">     - **Option 1**: "Everything feels like it’s falling apart." (Wrong – Gain gang stat)</w:t>
      </w:r>
    </w:p>
    <w:p>
      <w:r>
        <w:t>- **Gran**: "Then you need to pick up the pieces and keep building. You’re stronger than you think."</w:t>
      </w:r>
    </w:p>
    <w:p>
      <w:r>
        <w:t>- - **Option 2**: "I’m just tired of struggling all the time." (Neutral – Add both or remove both)</w:t>
      </w:r>
    </w:p>
    <w:p>
      <w:r>
        <w:t>- **Gran**: "We all get tired. But the key is to keep going, even when you feel like you can’t."</w:t>
      </w:r>
    </w:p>
    <w:p/>
    <w:p/>
    <w:p>
      <w:r>
        <w:t>- - **Option 3**: "I’m not sure what I’m doing, Gran. It’s all overwhelming."</w:t>
      </w:r>
    </w:p>
    <w:p>
      <w:r>
        <w:t>- **Gran**: "It’s okay to feel overwhelmed. Everyone does at some point. The trick is to take things one step at a time. What’s overwhelming you the most?"</w:t>
      </w:r>
    </w:p>
    <w:p>
      <w:r>
        <w:t xml:space="preserve">     - **Option 1**: "I feel like I’m letting people down." (Right – Gain education stat)</w:t>
      </w:r>
    </w:p>
    <w:p>
      <w:r>
        <w:t>- **Gran**: "You’re not letting anyone down. The only person you need to prove yourself to is you."</w:t>
      </w:r>
    </w:p>
    <w:p>
      <w:r>
        <w:t>- - **Option 2**: "I don’t know if I’m on the right path." (Neutral – Add both or remove both)</w:t>
      </w:r>
    </w:p>
    <w:p>
      <w:r>
        <w:t>- **Gran**: "It’s okay to question your path, but don’t let that doubt stop you from moving forward. You’ll find your way."</w:t>
      </w:r>
    </w:p>
    <w:p/>
    <w:p>
      <w:r>
        <w:t>---</w:t>
      </w:r>
    </w:p>
    <w:p/>
    <w:p>
      <w:r>
        <w:t>These longer dialogues add deeper emotional layers and decision points, keeping each interaction engaging while lasting 5 to 7 minutes. Gran provides wisdom and guidance while encouraging the player to reflect on their choices, whether they're positive, neutral, or negative. Let me know if you'd like to continue expanding more dialogues!</w:t>
      </w:r>
    </w:p>
    <w:p/>
    <w:p>
      <w:r>
        <w:t>Sure! I will continue extending the remaining dialogues, making them longer and more detailed to suit the narrative depth of your top-down game. Each dialogue will last around 5 to 7 minutes, adding multiple layers of choices, reflections, and responses from Gran, along with the three choices (right, wrong, and neutral) for the player.</w:t>
      </w:r>
    </w:p>
    <w:p/>
    <w:p>
      <w:r>
        <w:t>---</w:t>
      </w:r>
    </w:p>
    <w:p/>
    <w:p>
      <w:pPr>
        <w:pStyle w:val="Heading3"/>
      </w:pPr>
      <w:r>
        <w:t>### Dialogue 6: **Avoiding Trouble**</w:t>
      </w:r>
    </w:p>
    <w:p/>
    <w:p>
      <w:r>
        <w:t>- **Gran**: "The Flats can be dangerous, my child. I’ve seen too many people get caught up in things they can’t escape from. Trouble comes quick and without warning. You think you’re staying out of it?"</w:t>
      </w:r>
    </w:p>
    <w:p>
      <w:r>
        <w:t>- - **Option 1**: "Yes, Gran. I’m keeping my head down, staying out of trouble."</w:t>
      </w:r>
    </w:p>
    <w:p>
      <w:r>
        <w:t>- **Gran**: "That’s good to hear. But trouble doesn’t always come when you expect it. Sometimes it sneaks up on you. Are you prepared for that?"</w:t>
      </w:r>
    </w:p>
    <w:p>
      <w:r>
        <w:t xml:space="preserve">     - **Option 1**: "I try to avoid the wrong people and stay focused on what I need to do." (Right – Gain education stat)</w:t>
      </w:r>
    </w:p>
    <w:p>
      <w:r>
        <w:t>- **Gran**: "That’s wise. Keep your distance from those who bring nothing but chaos. You’re too good for that life."</w:t>
      </w:r>
    </w:p>
    <w:p>
      <w:r>
        <w:t>- - **Option 2**: "I’m careful, but it’s not easy to stay out of the way." (Neutral – Add both or remove both)</w:t>
      </w:r>
    </w:p>
    <w:p>
      <w:r>
        <w:t>- **Gran**: "No, it’s not easy. But nothing worth doing is. Just remember, every decision has a consequence, even the small ones."</w:t>
      </w:r>
    </w:p>
    <w:p>
      <w:r>
        <w:t>- - **Follow-up Option**:</w:t>
      </w:r>
    </w:p>
    <w:p>
      <w:r>
        <w:t xml:space="preserve">     - **Option 1**: "I know, I’ll keep that in mind." (Right – Gain education stat)</w:t>
      </w:r>
    </w:p>
    <w:p>
      <w:r>
        <w:t>- - **Option 2**: "Yeah, but sometimes it feels like I can’t control anything." (Neutral – No stat change)</w:t>
      </w:r>
    </w:p>
    <w:p>
      <w:r>
        <w:t>- - **Option 2**: "Trouble finds me, Gran. It’s not my fault."</w:t>
      </w:r>
    </w:p>
    <w:p>
      <w:r>
        <w:t>- **Gran**: "It might not be your fault, but how you respond to it is your choice. When trouble finds you, what do you do? Do you fight back or walk away?"</w:t>
      </w:r>
    </w:p>
    <w:p>
      <w:r>
        <w:t xml:space="preserve">     - **Option 1**: "I fight back. I can’t let people walk all over me." (Wrong – Gain gang stat)</w:t>
      </w:r>
    </w:p>
    <w:p>
      <w:r>
        <w:t>- **Gran**: "I understand the instinct to defend yourself, but not every fight is worth fighting. Some battles leave scars you can’t heal from."</w:t>
      </w:r>
    </w:p>
    <w:p>
      <w:r>
        <w:t>- - **Follow-up Option**:</w:t>
      </w:r>
    </w:p>
    <w:p>
      <w:r>
        <w:t xml:space="preserve">     - **Option 1**: "I can take care of myself, Gran." (Wrong – Gain gang stat)</w:t>
      </w:r>
    </w:p>
    <w:p>
      <w:r>
        <w:t>- - **Option 2**: "Maybe I should be more careful." (Neutral – Add both or remove both)</w:t>
      </w:r>
    </w:p>
    <w:p>
      <w:r>
        <w:t>- - **Option 2**: "I try to walk away, but sometimes it’s hard." (Neutral – Add both or remove both)</w:t>
      </w:r>
    </w:p>
    <w:p>
      <w:r>
        <w:t>- **Gran**: "Walking away is never easy. It takes more strength to avoid a fight than to start one. Keep working on that."</w:t>
      </w:r>
    </w:p>
    <w:p>
      <w:r>
        <w:t>- - **Follow-up Option**:</w:t>
      </w:r>
    </w:p>
    <w:p>
      <w:r>
        <w:t xml:space="preserve">     - **Option 1**: "I’ll try, Gran." (Right – Gain education stat)</w:t>
      </w:r>
    </w:p>
    <w:p>
      <w:r>
        <w:t>- - **Option 2**: "I’ll see. Sometimes you can’t avoid it." (Neutral – No stat change)</w:t>
      </w:r>
    </w:p>
    <w:p>
      <w:r>
        <w:t>- - **Option 3**: "I’m just trying to make it through each day."</w:t>
      </w:r>
    </w:p>
    <w:p>
      <w:r>
        <w:t>- **Gran**: "That’s all any of us can do. But the choices you make each day will decide where you end up. What’s your plan for making it through?"</w:t>
      </w:r>
    </w:p>
    <w:p>
      <w:r>
        <w:t>- - **Option 1**: "I’m staying low, keeping to myself." (Neutral – Add both or remove both)</w:t>
      </w:r>
    </w:p>
    <w:p>
      <w:r>
        <w:t>- **Gran**: "Keeping to yourself is good, but don’t isolate yourself too much. You need a support system to keep you strong."</w:t>
      </w:r>
    </w:p>
    <w:p>
      <w:r>
        <w:t>- - **Follow-up Option**:</w:t>
      </w:r>
    </w:p>
    <w:p>
      <w:r>
        <w:t xml:space="preserve">     - **Option 1**: "I’ll stay close to those who care about me." (Right – Gain education stat)</w:t>
      </w:r>
    </w:p>
    <w:p>
      <w:r>
        <w:t xml:space="preserve">     - **Option 2**: "I don’t need anyone else." (Wrong – Gain gang stat)</w:t>
      </w:r>
    </w:p>
    <w:p>
      <w:r>
        <w:t>- - **Option 2**: "I’m playing it by ear, seeing how things go." (Neutral – Add both or remove both)</w:t>
      </w:r>
    </w:p>
    <w:p>
      <w:r>
        <w:t>- **Gran**: "Be careful with that approach. Life might take you places you never intended to go if you don’t have a plan."</w:t>
      </w:r>
    </w:p>
    <w:p>
      <w:r>
        <w:t>- - **Follow-up Option**:</w:t>
      </w:r>
    </w:p>
    <w:p>
      <w:r>
        <w:t xml:space="preserve">     - **Option 1**: "Maybe I need to rethink my strategy." (Right – Gain education stat)</w:t>
      </w:r>
    </w:p>
    <w:p>
      <w:r>
        <w:t>- - **Option 2**: "I’ll figure it out eventually." (Neutral – No stat change)</w:t>
      </w:r>
    </w:p>
    <w:p/>
    <w:p>
      <w:r>
        <w:t>---</w:t>
      </w:r>
    </w:p>
    <w:p/>
    <w:p>
      <w:pPr>
        <w:pStyle w:val="Heading3"/>
      </w:pPr>
      <w:r>
        <w:t>### Dialogue 7: **Self-Respect**</w:t>
      </w:r>
    </w:p>
    <w:p/>
    <w:p>
      <w:r>
        <w:t>- **Gran**: "People will try to pull you in all directions. It’s easy to lose yourself in the chaos. But if you don’t respect yourself, no one else will. You need to stand firm in who you are. What do you think about that?"</w:t>
      </w:r>
    </w:p>
    <w:p>
      <w:r>
        <w:t>- - **Option 1**: "I’m going to respect myself and do what’s right."</w:t>
      </w:r>
    </w:p>
    <w:p>
      <w:r>
        <w:t>- **Gran**: "That’s exactly what you need to do. Self-respect is the foundation for everything else. What does respecting yourself mean to you?"</w:t>
      </w:r>
    </w:p>
    <w:p>
      <w:r>
        <w:t xml:space="preserve">     - **Option 1**: "It means not letting others take advantage of me or pull me into things I don’t want to do." (Right – Gain education stat)</w:t>
      </w:r>
    </w:p>
    <w:p>
      <w:r>
        <w:t>- **Gran**: "Good. You know your worth, and you need to protect it. Don’t let anyone drag you down."</w:t>
      </w:r>
    </w:p>
    <w:p>
      <w:r>
        <w:t>- - **Option 2**: "I’m not sure yet. I just know I need to be true to myself." (Neutral – Add both or remove both)</w:t>
      </w:r>
    </w:p>
    <w:p>
      <w:r>
        <w:t>- **Gran**: "That’s a good start. You’ll figure it out as you go, but always keep that in mind. Your values should guide your actions."</w:t>
      </w:r>
    </w:p>
    <w:p>
      <w:r>
        <w:t>- - **Follow-up Option**:</w:t>
      </w:r>
    </w:p>
    <w:p>
      <w:r>
        <w:t xml:space="preserve">     - **Option 1**: "I’ll do my best." (Right – Gain education stat)</w:t>
      </w:r>
    </w:p>
    <w:p>
      <w:r>
        <w:t>- - **Option 2**: "It’s hard sometimes, though." (Neutral – No stat change)</w:t>
      </w:r>
    </w:p>
    <w:p>
      <w:r>
        <w:t>- - **Option 2**: "I’ve got no choice but to go with the flow."</w:t>
      </w:r>
    </w:p>
    <w:p>
      <w:r>
        <w:t>- **Gran**: "No choice? There’s always a choice. Going with the flow might seem easier, but it can lead you to places you don’t want to be. Are you sure that’s what you want?"</w:t>
      </w:r>
    </w:p>
    <w:p>
      <w:r>
        <w:t xml:space="preserve">     - **Option 1**: "It’s just easier. I don’t want to fight every battle." (Wrong – Gain gang stat)</w:t>
      </w:r>
    </w:p>
    <w:p>
      <w:r>
        <w:t>- **Gran**: "Easier doesn’t mean better. Some battles are worth fighting, especially when it’s about your own self-respect."</w:t>
      </w:r>
    </w:p>
    <w:p>
      <w:r>
        <w:t>- - **Follow-up Option**:</w:t>
      </w:r>
    </w:p>
    <w:p>
      <w:r>
        <w:t>- - **Option 1**: "Maybe I should stand up for myself more." (Neutral – Add both or remove both)</w:t>
      </w:r>
    </w:p>
    <w:p>
      <w:r>
        <w:t xml:space="preserve">     - **Option 2**: "It’s not worth the effort, Gran." (Wrong – Gain gang stat)</w:t>
      </w:r>
    </w:p>
    <w:p>
      <w:r>
        <w:t>- - **Option 2**: "I don’t want trouble, so I just go along with things." (Neutral – Add both or remove both)</w:t>
      </w:r>
    </w:p>
    <w:p>
      <w:r>
        <w:t>- **Gran**: "Avoiding trouble is smart, but you don’t need to compromise who you are. There’s a way to stay true to yourself without making enemies."</w:t>
      </w:r>
    </w:p>
    <w:p>
      <w:r>
        <w:t>- - **Follow-up Option**:</w:t>
      </w:r>
    </w:p>
    <w:p>
      <w:r>
        <w:t xml:space="preserve">     - **Option 1**: "I’ll try to be more assertive." (Right – Gain education stat)</w:t>
      </w:r>
    </w:p>
    <w:p>
      <w:r>
        <w:t>- - **Option 2**: "I’ll see if I can manage that." (Neutral – No stat change)</w:t>
      </w:r>
    </w:p>
    <w:p>
      <w:r>
        <w:t>- - **Option 3**: "It’s hard to stand firm when everything around me is falling apart."</w:t>
      </w:r>
    </w:p>
    <w:p>
      <w:r>
        <w:t>- **Gran**: "I know it’s hard. Life can feel like it’s crumbling sometimes, but that’s when you need your inner strength the most. How are you holding up?"</w:t>
      </w:r>
    </w:p>
    <w:p>
      <w:r>
        <w:t>- - **Option 1**: "I’m barely managing, but I’m trying." (Neutral – Add both or remove both)</w:t>
      </w:r>
    </w:p>
    <w:p>
      <w:r>
        <w:t>- **Gran**: "Trying is good. It’s all anyone can ask of you. But don’t lose sight of who you are in the struggle."</w:t>
      </w:r>
    </w:p>
    <w:p>
      <w:r>
        <w:t>- - **Follow-up Option**:</w:t>
      </w:r>
    </w:p>
    <w:p>
      <w:r>
        <w:t xml:space="preserve">     - **Option 1**: "I’ll keep going." (Right – Gain education stat)</w:t>
      </w:r>
    </w:p>
    <w:p>
      <w:r>
        <w:t>- - **Option 2**: "I’m not sure how long I can hold on." (Neutral – No stat change)</w:t>
      </w:r>
    </w:p>
    <w:p>
      <w:r>
        <w:t xml:space="preserve">     - **Option 2**: "I feel like I’m losing myself." (Wrong – Gain gang stat)</w:t>
      </w:r>
    </w:p>
    <w:p>
      <w:r>
        <w:t>- **Gran**: "You haven’t lost yourself yet, but if you keep letting others dictate your path, you will. Take back control, while you still can."</w:t>
      </w:r>
    </w:p>
    <w:p>
      <w:r>
        <w:t>- - **Follow-up Option**:</w:t>
      </w:r>
    </w:p>
    <w:p>
      <w:r>
        <w:t>- - **Option 1**: "I’ll think about what you said." (Neutral – Add both or remove both)</w:t>
      </w:r>
    </w:p>
    <w:p>
      <w:r>
        <w:t xml:space="preserve">     - **Option 2**: "It’s too late for that, Gran." (Wrong – Gain gang stat)</w:t>
      </w:r>
    </w:p>
    <w:p/>
    <w:p>
      <w:r>
        <w:t>---</w:t>
      </w:r>
    </w:p>
    <w:p/>
    <w:p>
      <w:pPr>
        <w:pStyle w:val="Heading3"/>
      </w:pPr>
      <w:r>
        <w:t>### Dialogue 8: **Support and Strength**</w:t>
      </w:r>
    </w:p>
    <w:p/>
    <w:p>
      <w:r>
        <w:t>- **Gran**: "You’ve got a family that loves you, and we’ll support you no matter what. You don’t have to face everything alone, my child. But sometimes I see you trying to carry the weight of the world on your shoulders. What’s going on in that head of yours?"</w:t>
      </w:r>
    </w:p>
    <w:p>
      <w:r>
        <w:t>- - **Option 1**: "I know, Gran. You’ve always been there for me. I’m grateful."</w:t>
      </w:r>
    </w:p>
    <w:p>
      <w:r>
        <w:t>- **Gran**: "I’ll always be here for you. But you need to remember that support is a two-way street. Don’t push us away when things get tough. How are</w:t>
      </w:r>
    </w:p>
    <w:p/>
    <w:p>
      <w:r>
        <w:t>you handling things lately?"</w:t>
      </w:r>
    </w:p>
    <w:p>
      <w:r>
        <w:t xml:space="preserve">     - **Option 1**: "I’m doing okay. Just trying to stay focused on what I need to do." (Right – Gain education stat)</w:t>
      </w:r>
    </w:p>
    <w:p>
      <w:r>
        <w:t>- **Gran**: "That’s good. Focus will keep you grounded. But don’t forget to lean on your family when things get hard."</w:t>
      </w:r>
    </w:p>
    <w:p>
      <w:r>
        <w:t>- - **Option 2**: "I’m struggling, but I’m managing." (Neutral – Add both or remove both)</w:t>
      </w:r>
    </w:p>
    <w:p>
      <w:r>
        <w:t>- **Gran**: "It’s okay to struggle. But don’t let pride stop you from asking for help when you need it."</w:t>
      </w:r>
    </w:p>
    <w:p>
      <w:r>
        <w:t>- - **Follow-up Option**:</w:t>
      </w:r>
    </w:p>
    <w:p>
      <w:r>
        <w:t xml:space="preserve">     - **Option 1**: "I’ll ask for help if it gets too much." (Right – Gain education stat)</w:t>
      </w:r>
    </w:p>
    <w:p>
      <w:r>
        <w:t>- - **Option 2**: "I’ll try to handle it on my own for now." (Neutral – No stat change)</w:t>
      </w:r>
    </w:p>
    <w:p>
      <w:r>
        <w:t>- - **Option 2**: "I’m on my own, Gran. I can handle it."</w:t>
      </w:r>
    </w:p>
    <w:p>
      <w:r>
        <w:t>- **Gran**: "On your own? You’re never truly alone, not with family behind you. But if you keep thinking that way, you’ll end up isolated. Why do you feel like you have to do it all yourself?"</w:t>
      </w:r>
    </w:p>
    <w:p>
      <w:r>
        <w:t>- - **Option 1**: "I don’t want to be a burden to anyone." (Neutral – Add both or remove both)</w:t>
      </w:r>
    </w:p>
    <w:p>
      <w:r>
        <w:t>- **Gran**: "You’re never a burden. That’s what family’s for, to help lift you up when you’re down. Don’t close yourself off from us."</w:t>
      </w:r>
    </w:p>
    <w:p>
      <w:r>
        <w:t>- - **Follow-up Option**:</w:t>
      </w:r>
    </w:p>
    <w:p>
      <w:r>
        <w:t xml:space="preserve">     - **Option 1**: "I’ll try to be more open." (Right – Gain education stat)</w:t>
      </w:r>
    </w:p>
    <w:p>
      <w:r>
        <w:t>- - **Option 2**: "I’ll think about it." (Neutral – No stat change)</w:t>
      </w:r>
    </w:p>
    <w:p>
      <w:r>
        <w:t xml:space="preserve">     - **Option 2**: "I don’t need anyone else’s help. I can take care of myself." (Wrong – Gain gang stat)</w:t>
      </w:r>
    </w:p>
    <w:p>
      <w:r>
        <w:t>- **Gran**: "That kind of thinking will lead you down a lonely path. Don’t let pride get in the way of accepting help when you need it."</w:t>
      </w:r>
    </w:p>
    <w:p>
      <w:r>
        <w:t>- - **Follow-up Option**:</w:t>
      </w:r>
    </w:p>
    <w:p>
      <w:r>
        <w:t>- - **Option 1**: "Maybe you’re right. I’ll think about it." (Neutral – Add both or remove both)</w:t>
      </w:r>
    </w:p>
    <w:p>
      <w:r>
        <w:t xml:space="preserve">     - **Option 2**: "I don’t need anyone’s help, Gran." (Wrong – Gain gang stat)</w:t>
      </w:r>
    </w:p>
    <w:p>
      <w:r>
        <w:t>- - **Option 3**: "I appreciate the support, but sometimes I just feel lost."</w:t>
      </w:r>
    </w:p>
    <w:p>
      <w:r>
        <w:t>- **Gran**: "It’s okay to feel lost sometimes. We all do. But that’s when you need to rely on your family and your strength the most. What’s making you feel this way?"</w:t>
      </w:r>
    </w:p>
    <w:p>
      <w:r>
        <w:t>- - **Option 1**: "I don’t know. It just feels like too much sometimes." (Neutral – Add both or remove both)</w:t>
      </w:r>
    </w:p>
    <w:p>
      <w:r>
        <w:t>- **Gran**: "It’s okay to not have all the answers. But don’t let that feeling overwhelm you. You’ve got a support system, use it."</w:t>
      </w:r>
    </w:p>
    <w:p>
      <w:r>
        <w:t>- - **Follow-up Option**:</w:t>
      </w:r>
    </w:p>
    <w:p>
      <w:r>
        <w:t xml:space="preserve">     - **Option 1**: "I’ll try to lean on you more, Gran." (Right – Gain education stat)</w:t>
      </w:r>
    </w:p>
    <w:p>
      <w:r>
        <w:t>- - **Option 2**: "I’ll handle it the best I can." (Neutral – No stat change)</w:t>
      </w:r>
    </w:p>
    <w:p>
      <w:r>
        <w:t xml:space="preserve">     - **Option 2**: "I feel like nothing I do is good enough." (Wrong – Gain gang stat)</w:t>
      </w:r>
    </w:p>
    <w:p>
      <w:r>
        <w:t>- **Gran**: "Don’t ever think that. You’re good enough, more than good enough. But if you keep carrying that weight alone, it’ll crush you. Let us help."</w:t>
      </w:r>
    </w:p>
    <w:p>
      <w:r>
        <w:t>- - **Follow-up Option**:</w:t>
      </w:r>
    </w:p>
    <w:p>
      <w:r>
        <w:t>- - **Option 1**: "Maybe I’ll start leaning on you more." (Neutral – Add both or remove both)</w:t>
      </w:r>
    </w:p>
    <w:p>
      <w:r>
        <w:t xml:space="preserve">     - **Option 2**: "I don’t think anyone can help me now." (Wrong – Gain gang stat)</w:t>
      </w:r>
    </w:p>
    <w:p/>
    <w:p>
      <w:r>
        <w:t>---</w:t>
      </w:r>
    </w:p>
    <w:p/>
    <w:p>
      <w:r>
        <w:t>I’ll continue expanding the rest of the dialogues in the same fashion, providing longer conversations with multiple branches and deeper emotional layers. This will ensure each dialogue lasts 5 to 7 minutes, giving the player meaningful decisions to make while shaping their stats and their relationship with Gran. Let me know if you'd like to see the expansion for the rest of the dialogues!</w:t>
      </w:r>
    </w:p>
    <w:p/>
    <w:p/>
    <w:p>
      <w:r>
        <w:t>I'm glad you're happy with how the dialogues are shaping up! I’ll continue with the expansion of the remaining dialogues, providing more layers of interaction to help deepen the narrative experience for your game.</w:t>
      </w:r>
    </w:p>
    <w:p/>
    <w:p>
      <w:r>
        <w:t>---</w:t>
      </w:r>
    </w:p>
    <w:p/>
    <w:p>
      <w:pPr>
        <w:pStyle w:val="Heading3"/>
      </w:pPr>
      <w:r>
        <w:t>### Dialogue 9: **Hopes and Dreams**</w:t>
      </w:r>
    </w:p>
    <w:p/>
    <w:p>
      <w:r>
        <w:t>- **Gran**: "You used to tell me about your dreams, about all the things you wanted to do. Do you still think about them, my child? What do you want for yourself now?"</w:t>
      </w:r>
    </w:p>
    <w:p>
      <w:r>
        <w:t>- - **Option 1**: "I still have dreams, Gran. I’m going to make them happen."</w:t>
      </w:r>
    </w:p>
    <w:p>
      <w:r>
        <w:t>- **Gran**: "That’s the spirit. Dreams keep us going when everything else seems impossible. What’s your biggest dream now?"</w:t>
      </w:r>
    </w:p>
    <w:p>
      <w:r>
        <w:t xml:space="preserve">     - **Option 1**: "I want to get out of here, find a place where I can live without fear." (Right – Gain education stat)</w:t>
      </w:r>
    </w:p>
    <w:p>
      <w:r>
        <w:t>- **Gran**: "I understand. And you can do that. You’re smart, and with enough hard work, you can build a life outside these streets."</w:t>
      </w:r>
    </w:p>
    <w:p>
      <w:r>
        <w:t>- - **Option 2**: "I don’t know exactly, but I just want something better than this." (Neutral – Add both or remove both)</w:t>
      </w:r>
    </w:p>
    <w:p>
      <w:r>
        <w:t>- **Gran**: "Better is good, but don’t stop there. Aim for something that makes you proud. What would that be?"</w:t>
      </w:r>
    </w:p>
    <w:p>
      <w:r>
        <w:t>- - **Follow-up Option**:</w:t>
      </w:r>
    </w:p>
    <w:p>
      <w:r>
        <w:t xml:space="preserve">     - **Option 1**: "Maybe a career, something that makes a difference." (Right – Gain education stat)</w:t>
      </w:r>
    </w:p>
    <w:p>
      <w:r>
        <w:t>- - **Option 2**: "I’m still figuring it out, Gran." (Neutral – No stat change)</w:t>
      </w:r>
    </w:p>
    <w:p>
      <w:r>
        <w:t>- - **Option 2**: "Dreams are for people who’ve got time to waste."</w:t>
      </w:r>
    </w:p>
    <w:p>
      <w:r>
        <w:t>- **Gran**: "Time to waste? Dreams aren’t a waste of time. They’re what give you a purpose, something to strive for. What do you think happens when you stop dreaming?"</w:t>
      </w:r>
    </w:p>
    <w:p>
      <w:r>
        <w:t xml:space="preserve">     - **Option 1**: "I stop hoping for more. I just focus on surviving." (Wrong – Gain gang stat)</w:t>
      </w:r>
    </w:p>
    <w:p>
      <w:r>
        <w:t>- **Gran**: "Surviving is not enough. You’re worth more than just getting by. I don’t want to see you trapped in that cycle."</w:t>
      </w:r>
    </w:p>
    <w:p>
      <w:r>
        <w:t>- - **Option 2**: "I guess I stop caring about the future." (Neutral – Add both or remove both)</w:t>
      </w:r>
    </w:p>
    <w:p>
      <w:r>
        <w:t>- **Gran**: "That’s dangerous, my child. If you stop caring about the future, it slips away from you. Don’t let it."</w:t>
      </w:r>
    </w:p>
    <w:p>
      <w:r>
        <w:t>- - **Option 3**: "I don’t think about it much anymore, Gran."</w:t>
      </w:r>
    </w:p>
    <w:p>
      <w:r>
        <w:t>- **Gran**: "Why not? What’s stopped you from dreaming? Did something happen to make you lose faith in your future?"</w:t>
      </w:r>
    </w:p>
    <w:p>
      <w:r>
        <w:t xml:space="preserve">     - **Option 1**: "Things just feel too uncertain. I can’t plan for something that might not happen." (Wrong – Gain gang stat)</w:t>
      </w:r>
    </w:p>
    <w:p>
      <w:r>
        <w:t>- **Gran**: "Life’s always uncertain, but if you don’t make a plan, someone else will make one for you. You need to take control."</w:t>
      </w:r>
    </w:p>
    <w:p>
      <w:r>
        <w:t>- - **Option 2**: "Maybe I’ve just been focused on getting through the day." (Neutral – Add both or remove both)</w:t>
      </w:r>
    </w:p>
    <w:p>
      <w:r>
        <w:t>- **Gran**: "Getting through the day is fine, but you need to keep one eye on tomorrow. You’re building something, whether you realize it or not."</w:t>
      </w:r>
    </w:p>
    <w:p>
      <w:r>
        <w:t>- - **Follow-up Option**:</w:t>
      </w:r>
    </w:p>
    <w:p>
      <w:r>
        <w:t xml:space="preserve">     - **Option 1**: "I’ll try to start thinking more about my future." (Right – Gain education stat)</w:t>
      </w:r>
    </w:p>
    <w:p>
      <w:r>
        <w:t>- - **Option 2**: "I’ll take it day by day for now." (Neutral – No stat change)</w:t>
      </w:r>
    </w:p>
    <w:p/>
    <w:p>
      <w:r>
        <w:t>---</w:t>
      </w:r>
    </w:p>
    <w:p/>
    <w:p>
      <w:pPr>
        <w:pStyle w:val="Heading3"/>
      </w:pPr>
      <w:r>
        <w:t>### Dialogue 10: **Honesty**</w:t>
      </w:r>
    </w:p>
    <w:p/>
    <w:p>
      <w:r>
        <w:t>- **Gran**: "If you’ve made mistakes, own up to them. No one’s perfect, but running from your mistakes will only make things worse. You’ve got to be honest with yourself, my child. Are you being truthful?"</w:t>
      </w:r>
    </w:p>
    <w:p>
      <w:r>
        <w:t>- - **Option 1**: "You’re right, Gran. I’ll be honest and try to do better."</w:t>
      </w:r>
    </w:p>
    <w:p>
      <w:r>
        <w:t>- **Gran**: "That’s the best you can do, and it’s enough. Everyone makes mistakes, but what you do after matters. What’s something you’ve been struggling to be honest about?"</w:t>
      </w:r>
    </w:p>
    <w:p>
      <w:r>
        <w:t xml:space="preserve">     - **Option 1**: "I haven’t been focused on school, and I need to change that." (Right – Gain education stat)</w:t>
      </w:r>
    </w:p>
    <w:p>
      <w:r>
        <w:t>- **Gran**: "It’s never too late to change, but don’t wait too long. The more you drift, the harder it is to come back."</w:t>
      </w:r>
    </w:p>
    <w:p>
      <w:r>
        <w:t>- - **Option 2**: "I’ve been making bad decisions, but I want to turn things around." (Neutral – Add both or remove both)</w:t>
      </w:r>
    </w:p>
    <w:p>
      <w:r>
        <w:t>- **Gran**: "That’s a big step, admitting that. The road to change is hard, but it’s worth walking."</w:t>
      </w:r>
    </w:p>
    <w:p>
      <w:r>
        <w:t>- - **Follow-up Option**:</w:t>
      </w:r>
    </w:p>
    <w:p>
      <w:r>
        <w:t xml:space="preserve">     - **Option 1**: "I’ll start making better choices." (Right – Gain education stat)</w:t>
      </w:r>
    </w:p>
    <w:p>
      <w:r>
        <w:t>- - **Option 2**: "I’m not sure how, but I’ll try." (Neutral – No stat change)</w:t>
      </w:r>
    </w:p>
    <w:p>
      <w:r>
        <w:t>- - **Option 2**: "Mistakes are just part of the game, Gran. It’s no big deal."</w:t>
      </w:r>
    </w:p>
    <w:p>
      <w:r>
        <w:t>- **Gran**: "It might not seem like a big deal now, but mistakes pile up if you don’t learn from them. Are you learning from yours?"</w:t>
      </w:r>
    </w:p>
    <w:p>
      <w:r>
        <w:t xml:space="preserve">     - **Option 1**: "Not really. I just move on to the next thing." (Wrong – Gain gang stat)</w:t>
      </w:r>
    </w:p>
    <w:p>
      <w:r>
        <w:t>- **Gran**: "That’s dangerous thinking. Mistakes should be lessons. If you keep ignoring them, one day they’ll catch up with you."</w:t>
      </w:r>
    </w:p>
    <w:p>
      <w:r>
        <w:t>- - **Option 2**: "Maybe, but I try not to dwell on them." (Neutral – Add both or remove both)</w:t>
      </w:r>
    </w:p>
    <w:p>
      <w:r>
        <w:t>- **Gran**: "There’s a balance. Don’t let your mistakes weigh you down, but don’t dismiss them either."</w:t>
      </w:r>
    </w:p>
    <w:p>
      <w:r>
        <w:t>- - **Option 3**: "I’m trying, but it’s hard to always be honest, especially with myself."</w:t>
      </w:r>
    </w:p>
    <w:p>
      <w:r>
        <w:t>- **Gran**: "Honesty with yourself is the hardest kind. We all want to believe we’re doing the best we can, but sometimes we lie to ourselves to avoid the truth. What truth are you avoiding?"</w:t>
      </w:r>
    </w:p>
    <w:p>
      <w:r>
        <w:t>- - **Option 1**: "I’m scared of failing, so sometimes I pretend everything’s fine." (Neutral – Add both or remove both)</w:t>
      </w:r>
    </w:p>
    <w:p>
      <w:r>
        <w:t>- **Gran**: "It’s okay to be scared, but pretending won’t help you in the long run. Facing that fear is the only way forward."</w:t>
      </w:r>
    </w:p>
    <w:p>
      <w:r>
        <w:t>- - **Follow-up Option**:</w:t>
      </w:r>
    </w:p>
    <w:p>
      <w:r>
        <w:t xml:space="preserve">     - **Option 1**: "I’ll try to be more honest with myself." (Right – Gain education stat)</w:t>
      </w:r>
    </w:p>
    <w:p>
      <w:r>
        <w:t>- - **Option 2**: "It’s hard, but I’ll work on it." (Neutral – No stat change)</w:t>
      </w:r>
    </w:p>
    <w:p>
      <w:r>
        <w:t xml:space="preserve">     - **Option 2**: "I’m not sure who I am anymore." (Wrong – Gain gang stat)</w:t>
      </w:r>
    </w:p>
    <w:p>
      <w:r>
        <w:t>- **Gran**: "You’re still you, but the more you lie to yourself, the further you drift from who you really are. Don’t lose yourself."</w:t>
      </w:r>
    </w:p>
    <w:p/>
    <w:p>
      <w:r>
        <w:t>---</w:t>
      </w:r>
    </w:p>
    <w:p/>
    <w:p>
      <w:pPr>
        <w:pStyle w:val="Heading3"/>
      </w:pPr>
      <w:r>
        <w:t>### Dialogue 11: **Family Obligations**</w:t>
      </w:r>
    </w:p>
    <w:p/>
    <w:p>
      <w:r>
        <w:t>- **Gran**: "You’ve got responsibilities to your family too. Don’t forget where you come from and who’s been there for you. Family is everything in this world. Have you been thinking about your role in the family?"</w:t>
      </w:r>
    </w:p>
    <w:p>
      <w:r>
        <w:t>- - **Option 1**: "I’ll never forget what you’ve done for me, Gran."</w:t>
      </w:r>
    </w:p>
    <w:p>
      <w:r>
        <w:t>- **Gran**: "I know you won’t. You’ve always been grateful. But gratitude is one thing, responsibility is another. How are you stepping up to help the family?"</w:t>
      </w:r>
    </w:p>
    <w:p>
      <w:r>
        <w:t xml:space="preserve">     - **Option 1**: "I’m trying to focus on school so I can make a better life for us." (Right – Gain education stat)</w:t>
      </w:r>
    </w:p>
    <w:p>
      <w:r>
        <w:t>- **Gran**: "That’s the best thing you can do. Education will give you the tools to help us all. Keep going."</w:t>
      </w:r>
    </w:p>
    <w:p>
      <w:r>
        <w:t>- - **Option 2**: "I’m doing my best to stay out of trouble, for you." (Neutral – Add both or remove both)</w:t>
      </w:r>
    </w:p>
    <w:p>
      <w:r>
        <w:t>- **Gran**: "That’s good, but staying out of trouble isn’t enough. You need to aim higher, for yourself and for us."</w:t>
      </w:r>
    </w:p>
    <w:p>
      <w:r>
        <w:t>- - **Option 2**: "I’ve got to focus on myself first."</w:t>
      </w:r>
    </w:p>
    <w:p>
      <w:r>
        <w:t>- **Gran**: "Focusing on yourself isn’t selfish, but don’t forget that your family is part of you. If you lose sight of us, you might lose sight of yourself too. What’s pulling your focus away?"</w:t>
      </w:r>
    </w:p>
    <w:p>
      <w:r>
        <w:t xml:space="preserve">     - **Option 1**: "I’m just trying to survive, Gran." (Wrong – Gain gang stat)</w:t>
      </w:r>
    </w:p>
    <w:p>
      <w:r>
        <w:t>- **Gran**: "I understand that. But surviving isn’t enough. You need to thrive, and you can’t do that alone."</w:t>
      </w:r>
    </w:p>
    <w:p>
      <w:r>
        <w:t>- - **Option 2**: "I’m trying to figure out what’s best for me right now." (Neutral – Add both or remove both)</w:t>
      </w:r>
    </w:p>
    <w:p>
      <w:r>
        <w:t>- **Gran**: "That’s important, but remember, your choices affect all of us. We’re in this together."</w:t>
      </w:r>
    </w:p>
    <w:p>
      <w:r>
        <w:t>- - **Option 3**: "It’s hard to balance everything, Gran."</w:t>
      </w:r>
    </w:p>
    <w:p>
      <w:r>
        <w:t>- **Gran**: "It is hard. Life will always be a balancing act. But don’t let that overwhelm you. We all have our roles, and yours is important. What’s been the hardest part for you?"</w:t>
      </w:r>
    </w:p>
    <w:p>
      <w:r>
        <w:t xml:space="preserve">     - **Option 1**: "Trying to focus on my own future while worrying about the family." (Right – Gain education stat)</w:t>
      </w:r>
    </w:p>
    <w:p>
      <w:r>
        <w:t>- **Gran**: "</w:t>
      </w:r>
    </w:p>
    <w:p/>
    <w:p>
      <w:r>
        <w:t>That’s the burden we carry, but you’re doing well. Just keep that balance in mind and don’t forget why you’re working so hard."</w:t>
      </w:r>
    </w:p>
    <w:p>
      <w:r>
        <w:t>- - **Option 2**: "I feel like I’m not doing enough for anyone." (Neutral – Add both or remove both)</w:t>
      </w:r>
    </w:p>
    <w:p>
      <w:r>
        <w:t>- **Gran**: "You’re doing more than you know. But if you ever feel like you’re falling short, remember that we’re here to help you too."</w:t>
      </w:r>
    </w:p>
    <w:p/>
    <w:p>
      <w:r>
        <w:t>---</w:t>
      </w:r>
    </w:p>
    <w:p/>
    <w:p>
      <w:pPr>
        <w:pStyle w:val="Heading3"/>
      </w:pPr>
      <w:r>
        <w:t>### Dialogue 12: **Role Models**</w:t>
      </w:r>
    </w:p>
    <w:p/>
    <w:p>
      <w:r>
        <w:t>- **Gran**: "Who do you look up to these days? Be careful about the people you admire, they can shape your path. Your role models guide you more than you think. Who do you see as a role model now?"</w:t>
      </w:r>
    </w:p>
    <w:p>
      <w:r>
        <w:t>- - **Option 1**: "I look up to you, Gran. You’ve taught me a lot."</w:t>
      </w:r>
    </w:p>
    <w:p>
      <w:r>
        <w:t>- **Gran**: "That’s sweet of you to say, but I want you to aim higher than me. I’ve done what I could, but you’re capable of so much more. What do you think I’ve taught you?"</w:t>
      </w:r>
    </w:p>
    <w:p>
      <w:r>
        <w:t xml:space="preserve">     - **Option 1**: "You’ve taught me how to be strong, no matter what." (Right – Gain education stat)</w:t>
      </w:r>
    </w:p>
    <w:p>
      <w:r>
        <w:t>- **Gran**: "Strength is important. It’s what keeps you standing when life knocks you down. But remember, strength isn’t just physical—it’s mental and emotional too."</w:t>
      </w:r>
    </w:p>
    <w:p>
      <w:r>
        <w:t>- - **Option 2**: "You’ve taught me how to survive in this world." (Neutral – Add both or remove both)</w:t>
      </w:r>
    </w:p>
    <w:p>
      <w:r>
        <w:t>- **Gran**: "Survival’s important, but you’re meant for more than just surviving. You’re here to thrive, to build something greater than what you started with."</w:t>
      </w:r>
    </w:p>
    <w:p>
      <w:r>
        <w:t>- - **Option 2**: "I don’t really have any role models right now."</w:t>
      </w:r>
    </w:p>
    <w:p>
      <w:r>
        <w:t>- **Gran**: "That’s dangerous. Without someone to guide you, it’s easy to lose your way. Why do you think that is? Who did you used to look up to?"</w:t>
      </w:r>
    </w:p>
    <w:p>
      <w:r>
        <w:t xml:space="preserve">     - **Option 1**: "I used to look up to people who had power, but now I don’t know." (Wrong – Gain gang stat)</w:t>
      </w:r>
    </w:p>
    <w:p>
      <w:r>
        <w:t>- **Gran**: "Power can corrupt, my child. It’s not about who has the most, but who uses what they have wisely. Be careful who you admire."</w:t>
      </w:r>
    </w:p>
    <w:p>
      <w:r>
        <w:t>- - **Option 2**: "I’m just trying to figure things out on my own for now." (Neutral – Add both or remove both)</w:t>
      </w:r>
    </w:p>
    <w:p>
      <w:r>
        <w:t>- **Gran**: "That’s fine, but don’t be afraid to seek out good examples. No one gets through life without some guidance."</w:t>
      </w:r>
    </w:p>
    <w:p>
      <w:r>
        <w:t>- - **Option 3**: "I’m still searching for someone to look up to."</w:t>
      </w:r>
    </w:p>
    <w:p>
      <w:r>
        <w:t>- **Gran**: "That’s understandable. Sometimes the right role model doesn’t come along right away. But when you find someone, make sure they represent the values you believe in. What are the most important values to you?"</w:t>
      </w:r>
    </w:p>
    <w:p>
      <w:r>
        <w:t xml:space="preserve">     - **Option 1**: "Honesty and integrity." (Right – Gain education stat)</w:t>
      </w:r>
    </w:p>
    <w:p>
      <w:r>
        <w:t>- **Gran**: "Those are good values to live by. Stick to them, and you’ll find the right people to guide you."</w:t>
      </w:r>
    </w:p>
    <w:p>
      <w:r>
        <w:t>- - **Option 2**: "I’m not sure. Maybe loyalty and strength." (Neutral – Add both or remove both)</w:t>
      </w:r>
    </w:p>
    <w:p>
      <w:r>
        <w:t>- **Gran**: "Loyalty and strength are important, but make sure they’re directed in the right way. Don’t be loyal to the wrong people, and don’t use your strength recklessly."</w:t>
      </w:r>
    </w:p>
    <w:p/>
    <w:p>
      <w:r>
        <w:t>---</w:t>
      </w:r>
    </w:p>
    <w:p/>
    <w:p>
      <w:r>
        <w:t>This concludes the expansion of the 12 remaining dialogues you requested. Each conversation now has deeper emotional layers, more interactive choices, and complex responses, allowing the player to engage in longer, more meaningful dialogue sessions with Gran. These choices also influence the player's stats, adding depth to how the player shapes their own journey.</w:t>
      </w:r>
    </w:p>
    <w:p/>
    <w:p>
      <w:r>
        <w:t>Would you like to explore any further dialogue branches, or dive into another aspect of your game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