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2E268" w14:textId="77777777" w:rsidR="00003BE6" w:rsidRDefault="00877AEA" w:rsidP="00DC03DF">
      <w:r>
        <w:t>Dialogue 1: **Why Education Matters**</w:t>
      </w:r>
    </w:p>
    <w:p w14:paraId="21448DD2" w14:textId="75AAFA20" w:rsidR="00003BE6" w:rsidRDefault="00877AEA" w:rsidP="00DC03DF">
      <w:pPr>
        <w:pStyle w:val="ListParagraph"/>
        <w:numPr>
          <w:ilvl w:val="0"/>
          <w:numId w:val="10"/>
        </w:numPr>
      </w:pPr>
      <w:r>
        <w:t>**Teacher**: "Do you know why education matters? It’s not just about passing tests. It’s about building your future, giving yourself options. Do you understand that?"</w:t>
      </w:r>
    </w:p>
    <w:p w14:paraId="5E016331" w14:textId="2320539E" w:rsidR="00003BE6" w:rsidRDefault="00877AEA" w:rsidP="00DC03DF">
      <w:pPr>
        <w:pStyle w:val="ListParagraph"/>
        <w:numPr>
          <w:ilvl w:val="1"/>
          <w:numId w:val="10"/>
        </w:numPr>
      </w:pPr>
      <w:r>
        <w:t xml:space="preserve">**Option 1**: "I get it, miss. I’m trying to focus and learn as much as I can." </w:t>
      </w:r>
    </w:p>
    <w:p w14:paraId="76472796" w14:textId="4AEA57CA" w:rsidR="00003BE6" w:rsidRDefault="00877AEA" w:rsidP="00DC03DF">
      <w:pPr>
        <w:pStyle w:val="ListParagraph"/>
        <w:numPr>
          <w:ilvl w:val="1"/>
          <w:numId w:val="10"/>
        </w:numPr>
      </w:pPr>
      <w:r>
        <w:t>**Teacher**: "Good. Focus will take you far. What are you enjoying most about your studies?"</w:t>
      </w:r>
    </w:p>
    <w:p w14:paraId="22C6AF10" w14:textId="6CE28BB2" w:rsidR="00003BE6" w:rsidRDefault="00877AEA" w:rsidP="00DC03DF">
      <w:pPr>
        <w:pStyle w:val="ListParagraph"/>
        <w:numPr>
          <w:ilvl w:val="2"/>
          <w:numId w:val="10"/>
        </w:numPr>
      </w:pPr>
      <w:r>
        <w:t>**Option 1**: "Math, because it feels like it’s building a foundation for my future." (Right – Gain education stat)</w:t>
      </w:r>
    </w:p>
    <w:p w14:paraId="3B36BF2C" w14:textId="677A1CEB" w:rsidR="00003BE6" w:rsidRDefault="00877AEA" w:rsidP="00DC03DF">
      <w:pPr>
        <w:pStyle w:val="ListParagraph"/>
        <w:numPr>
          <w:ilvl w:val="2"/>
          <w:numId w:val="10"/>
        </w:numPr>
      </w:pPr>
      <w:r>
        <w:t>**Teacher**: "That’s the spirit. You’ll need that kind of mindset to succeed."</w:t>
      </w:r>
    </w:p>
    <w:p w14:paraId="3E50C3F7" w14:textId="08C9E808" w:rsidR="00003BE6" w:rsidRDefault="00877AEA" w:rsidP="00DC03DF">
      <w:pPr>
        <w:pStyle w:val="ListParagraph"/>
        <w:numPr>
          <w:ilvl w:val="2"/>
          <w:numId w:val="10"/>
        </w:numPr>
      </w:pPr>
      <w:r>
        <w:t>**Option 2**: "I’m still figuring it out, but I’m doing my best." (Neutral – Add both or remove both)</w:t>
      </w:r>
    </w:p>
    <w:p w14:paraId="3B7AB16C" w14:textId="33B34D24" w:rsidR="00003BE6" w:rsidRDefault="00877AEA" w:rsidP="00DC03DF">
      <w:pPr>
        <w:pStyle w:val="ListParagraph"/>
        <w:numPr>
          <w:ilvl w:val="2"/>
          <w:numId w:val="10"/>
        </w:numPr>
      </w:pPr>
      <w:r>
        <w:t>**Teacher**: "You don’t need to have it all figured out yet, but keep pushing forward."</w:t>
      </w:r>
    </w:p>
    <w:p w14:paraId="6CF55C24" w14:textId="179093AC" w:rsidR="00003BE6" w:rsidRDefault="00877AEA" w:rsidP="00EE6048">
      <w:pPr>
        <w:pStyle w:val="ListParagraph"/>
        <w:numPr>
          <w:ilvl w:val="1"/>
          <w:numId w:val="10"/>
        </w:numPr>
      </w:pPr>
      <w:r>
        <w:t>**Option 2**: "Honestly, it feels like a waste of time sometimes."</w:t>
      </w:r>
    </w:p>
    <w:p w14:paraId="1BDCBE1A" w14:textId="4BCF4A5C" w:rsidR="00003BE6" w:rsidRDefault="00877AEA" w:rsidP="00EE6048">
      <w:pPr>
        <w:pStyle w:val="ListParagraph"/>
        <w:numPr>
          <w:ilvl w:val="1"/>
          <w:numId w:val="10"/>
        </w:numPr>
      </w:pPr>
      <w:r>
        <w:t>**Teacher**: "A waste? You think the streets will give you a better future? Where do you think you’ll end up if you don’t commit to your education?"</w:t>
      </w:r>
    </w:p>
    <w:p w14:paraId="7E75AA02" w14:textId="42DBE2CB" w:rsidR="00003BE6" w:rsidRDefault="00877AEA" w:rsidP="00EE6048">
      <w:pPr>
        <w:pStyle w:val="ListParagraph"/>
        <w:numPr>
          <w:ilvl w:val="2"/>
          <w:numId w:val="10"/>
        </w:numPr>
      </w:pPr>
      <w:r>
        <w:t>**Option 1**: "I guess I’ll end up like everyone else around here, stuck." (Wrong – Gain gang stat)</w:t>
      </w:r>
    </w:p>
    <w:p w14:paraId="03080245" w14:textId="1B5B1CBE" w:rsidR="00003BE6" w:rsidRDefault="00877AEA" w:rsidP="00DC03DF">
      <w:pPr>
        <w:pStyle w:val="ListParagraph"/>
        <w:numPr>
          <w:ilvl w:val="2"/>
          <w:numId w:val="10"/>
        </w:numPr>
      </w:pPr>
      <w:r>
        <w:t>**Teacher**: "That’s exactly what will happen if you don’t change your mindset."</w:t>
      </w:r>
    </w:p>
    <w:p w14:paraId="654BC823" w14:textId="1F939C45" w:rsidR="00003BE6" w:rsidRDefault="00877AEA" w:rsidP="00EE6048">
      <w:pPr>
        <w:pStyle w:val="ListParagraph"/>
        <w:numPr>
          <w:ilvl w:val="2"/>
          <w:numId w:val="10"/>
        </w:numPr>
      </w:pPr>
      <w:r>
        <w:t>**Option 2**: "I’m just trying to survive, miss." (Neutral – Add both or remove both)</w:t>
      </w:r>
    </w:p>
    <w:p w14:paraId="2749D3F7" w14:textId="7FCEA7F2" w:rsidR="00003BE6" w:rsidRDefault="00877AEA" w:rsidP="00DC03DF">
      <w:pPr>
        <w:pStyle w:val="ListParagraph"/>
        <w:numPr>
          <w:ilvl w:val="2"/>
          <w:numId w:val="10"/>
        </w:numPr>
      </w:pPr>
      <w:r>
        <w:t>**Teacher**: "Surviving isn’t enough. You have to think about what comes next."</w:t>
      </w:r>
    </w:p>
    <w:p w14:paraId="56556EC4" w14:textId="2C590C4A" w:rsidR="00003BE6" w:rsidRDefault="00877AEA" w:rsidP="00DC03DF">
      <w:pPr>
        <w:pStyle w:val="ListParagraph"/>
        <w:numPr>
          <w:ilvl w:val="1"/>
          <w:numId w:val="10"/>
        </w:numPr>
      </w:pPr>
      <w:r>
        <w:t>**Option 3**: "I understand it’s important, but it’s hard to stay motivated."</w:t>
      </w:r>
    </w:p>
    <w:p w14:paraId="26872C59" w14:textId="15738801" w:rsidR="00003BE6" w:rsidRDefault="00877AEA" w:rsidP="00EE6048">
      <w:pPr>
        <w:pStyle w:val="ListParagraph"/>
        <w:numPr>
          <w:ilvl w:val="1"/>
          <w:numId w:val="10"/>
        </w:numPr>
      </w:pPr>
      <w:r>
        <w:t>**Teacher**: "I get that. Motivation isn’t always easy to find, but you need to push through. What’s been holding you back?"</w:t>
      </w:r>
    </w:p>
    <w:p w14:paraId="2ABD0F53" w14:textId="1525050B" w:rsidR="00003BE6" w:rsidRDefault="00877AEA" w:rsidP="00EE6048">
      <w:pPr>
        <w:pStyle w:val="ListParagraph"/>
        <w:numPr>
          <w:ilvl w:val="2"/>
          <w:numId w:val="10"/>
        </w:numPr>
      </w:pPr>
      <w:r>
        <w:t>**Option 1**: "It’s hard to see the point sometimes." (Wrong – Gain gang stat)</w:t>
      </w:r>
    </w:p>
    <w:p w14:paraId="3201B773" w14:textId="68F4763B" w:rsidR="00003BE6" w:rsidRDefault="00877AEA" w:rsidP="00EE6048">
      <w:pPr>
        <w:pStyle w:val="ListParagraph"/>
        <w:numPr>
          <w:ilvl w:val="2"/>
          <w:numId w:val="10"/>
        </w:numPr>
      </w:pPr>
      <w:r>
        <w:t>**Teacher**: "If you can’t see the point, then you need to change your perspective."</w:t>
      </w:r>
    </w:p>
    <w:p w14:paraId="06E77785" w14:textId="52720963" w:rsidR="00003BE6" w:rsidRDefault="00877AEA" w:rsidP="00EE6048">
      <w:pPr>
        <w:pStyle w:val="ListParagraph"/>
        <w:numPr>
          <w:ilvl w:val="2"/>
          <w:numId w:val="10"/>
        </w:numPr>
      </w:pPr>
      <w:r>
        <w:t>**Option 2**: "I feel overwhelmed by everything." (Neutral – Add both or remove both)</w:t>
      </w:r>
    </w:p>
    <w:p w14:paraId="78E0DA64" w14:textId="684DD09D" w:rsidR="00003BE6" w:rsidRDefault="00877AEA" w:rsidP="00EE6048">
      <w:pPr>
        <w:pStyle w:val="ListParagraph"/>
        <w:numPr>
          <w:ilvl w:val="2"/>
          <w:numId w:val="10"/>
        </w:numPr>
      </w:pPr>
      <w:r>
        <w:t>**Teacher**: "That’s normal, but don’t let it stop you from moving forward."</w:t>
      </w:r>
    </w:p>
    <w:p w14:paraId="4F1E982B" w14:textId="77777777" w:rsidR="00E96A5D" w:rsidRDefault="00E96A5D" w:rsidP="00E96A5D"/>
    <w:p w14:paraId="066BD32B" w14:textId="77777777" w:rsidR="00E96A5D" w:rsidRDefault="00E96A5D" w:rsidP="00E96A5D"/>
    <w:p w14:paraId="5A88518A" w14:textId="77777777" w:rsidR="00E96A5D" w:rsidRDefault="00E96A5D" w:rsidP="00E96A5D"/>
    <w:p w14:paraId="65272D8E" w14:textId="77777777" w:rsidR="00003BE6" w:rsidRDefault="00877AEA" w:rsidP="00DC03DF">
      <w:r>
        <w:lastRenderedPageBreak/>
        <w:t>### Dialogue 2: **Setting Goals**</w:t>
      </w:r>
    </w:p>
    <w:p w14:paraId="2B0B8AE9" w14:textId="1D7E80EB" w:rsidR="00003BE6" w:rsidRDefault="00877AEA" w:rsidP="00DC03DF">
      <w:pPr>
        <w:pStyle w:val="ListParagraph"/>
        <w:numPr>
          <w:ilvl w:val="0"/>
          <w:numId w:val="10"/>
        </w:numPr>
      </w:pPr>
      <w:r>
        <w:t>**Teacher**: "It’s important to set goals for yourself. Without goals, you’re just drifting. Do you have any goals right now?"</w:t>
      </w:r>
    </w:p>
    <w:p w14:paraId="74DCDCD1" w14:textId="40712DC2" w:rsidR="00003BE6" w:rsidRDefault="00877AEA" w:rsidP="00DC03DF">
      <w:pPr>
        <w:pStyle w:val="ListParagraph"/>
        <w:numPr>
          <w:ilvl w:val="1"/>
          <w:numId w:val="10"/>
        </w:numPr>
      </w:pPr>
      <w:r>
        <w:t xml:space="preserve">**Option 1**: "I want to graduate and get a job that helps me leave this place." </w:t>
      </w:r>
    </w:p>
    <w:p w14:paraId="58102567" w14:textId="0EA1ECF1" w:rsidR="00003BE6" w:rsidRDefault="00877AEA" w:rsidP="00EE6048">
      <w:pPr>
        <w:pStyle w:val="ListParagraph"/>
        <w:numPr>
          <w:ilvl w:val="1"/>
          <w:numId w:val="10"/>
        </w:numPr>
      </w:pPr>
      <w:r>
        <w:t>**Teacher**: "That’s a solid goal. What kind of job are you aiming for?"</w:t>
      </w:r>
    </w:p>
    <w:p w14:paraId="7E77B469" w14:textId="25E03DF6" w:rsidR="00003BE6" w:rsidRDefault="00877AEA" w:rsidP="00EE6048">
      <w:pPr>
        <w:pStyle w:val="ListParagraph"/>
        <w:numPr>
          <w:ilvl w:val="2"/>
          <w:numId w:val="10"/>
        </w:numPr>
      </w:pPr>
      <w:r>
        <w:t>**Option 1**: "Something in engineering, maybe. I like building things." (Right – Gain education stat)</w:t>
      </w:r>
    </w:p>
    <w:p w14:paraId="515111BC" w14:textId="72623197" w:rsidR="00003BE6" w:rsidRDefault="00877AEA" w:rsidP="00EE6048">
      <w:pPr>
        <w:pStyle w:val="ListParagraph"/>
        <w:numPr>
          <w:ilvl w:val="2"/>
          <w:numId w:val="10"/>
        </w:numPr>
      </w:pPr>
      <w:r>
        <w:t>**Teacher**: "That’s a great goal. Engineering can open many doors for you."</w:t>
      </w:r>
    </w:p>
    <w:p w14:paraId="2E224139" w14:textId="4C2CDE7C" w:rsidR="00003BE6" w:rsidRDefault="00877AEA" w:rsidP="00EE6048">
      <w:pPr>
        <w:pStyle w:val="ListParagraph"/>
        <w:numPr>
          <w:ilvl w:val="2"/>
          <w:numId w:val="10"/>
        </w:numPr>
      </w:pPr>
      <w:r>
        <w:t>**Option 2**: "I’m not sure yet, but I’ll figure it out." (Neutral – Add both or remove both)</w:t>
      </w:r>
    </w:p>
    <w:p w14:paraId="732CFF12" w14:textId="75736351" w:rsidR="00003BE6" w:rsidRDefault="00877AEA" w:rsidP="00EE6048">
      <w:pPr>
        <w:pStyle w:val="ListParagraph"/>
        <w:numPr>
          <w:ilvl w:val="2"/>
          <w:numId w:val="10"/>
        </w:numPr>
      </w:pPr>
      <w:r>
        <w:t>**Teacher**: "That’s okay. What matters is that you’re thinking about the future."</w:t>
      </w:r>
    </w:p>
    <w:p w14:paraId="20424DCD" w14:textId="715B9BA2" w:rsidR="00003BE6" w:rsidRDefault="00877AEA" w:rsidP="00EE6048">
      <w:pPr>
        <w:pStyle w:val="ListParagraph"/>
        <w:numPr>
          <w:ilvl w:val="1"/>
          <w:numId w:val="10"/>
        </w:numPr>
      </w:pPr>
      <w:r>
        <w:t>**Option 2**: "I don’t really have any goals. I’m just trying to get through the day."</w:t>
      </w:r>
    </w:p>
    <w:p w14:paraId="2AAF797B" w14:textId="7C4A2425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dangerous thinking. If you don’t have goals, you’re letting life happen to you. Why don’t you have any goals?"</w:t>
      </w:r>
    </w:p>
    <w:p w14:paraId="28D42C84" w14:textId="14C86E13" w:rsidR="00003BE6" w:rsidRDefault="00877AEA" w:rsidP="00DC03DF">
      <w:pPr>
        <w:pStyle w:val="ListParagraph"/>
        <w:numPr>
          <w:ilvl w:val="2"/>
          <w:numId w:val="10"/>
        </w:numPr>
      </w:pPr>
      <w:r>
        <w:t>**Option 1**: "I don’t see the point. Nothing ever changes here." (Wrong – Gain gang stat)</w:t>
      </w:r>
    </w:p>
    <w:p w14:paraId="6EBC8CB5" w14:textId="75244F97" w:rsidR="00003BE6" w:rsidRDefault="00877AEA" w:rsidP="00DC03DF">
      <w:pPr>
        <w:pStyle w:val="ListParagraph"/>
        <w:numPr>
          <w:ilvl w:val="2"/>
          <w:numId w:val="10"/>
        </w:numPr>
      </w:pPr>
      <w:r>
        <w:t>**Teacher**: "Nothing changes because too many people think like that. Be different."</w:t>
      </w:r>
    </w:p>
    <w:p w14:paraId="526EE3E7" w14:textId="7AB17016" w:rsidR="00003BE6" w:rsidRDefault="00877AEA" w:rsidP="00DC03DF">
      <w:pPr>
        <w:pStyle w:val="ListParagraph"/>
        <w:numPr>
          <w:ilvl w:val="2"/>
          <w:numId w:val="10"/>
        </w:numPr>
      </w:pPr>
      <w:r>
        <w:t>**Option 2**: "It feels like setting goals won’t matter." (Neutral – Add both or remove both)</w:t>
      </w:r>
    </w:p>
    <w:p w14:paraId="032A0158" w14:textId="448D4B33" w:rsidR="00003BE6" w:rsidRDefault="00877AEA" w:rsidP="00DC03DF">
      <w:pPr>
        <w:pStyle w:val="ListParagraph"/>
        <w:numPr>
          <w:ilvl w:val="2"/>
          <w:numId w:val="10"/>
        </w:numPr>
      </w:pPr>
      <w:r>
        <w:t>**Teacher**: "Every goal matters. Without them, you’ll never move forward."</w:t>
      </w:r>
    </w:p>
    <w:p w14:paraId="7D823A12" w14:textId="179FB203" w:rsidR="00003BE6" w:rsidRDefault="00877AEA" w:rsidP="00DC03DF">
      <w:pPr>
        <w:pStyle w:val="ListParagraph"/>
        <w:numPr>
          <w:ilvl w:val="2"/>
          <w:numId w:val="10"/>
        </w:numPr>
      </w:pPr>
      <w:r>
        <w:t>**Option 3**: "I have some ideas, but I’m not sure how to make them happen."</w:t>
      </w:r>
    </w:p>
    <w:p w14:paraId="07FAD216" w14:textId="0D6D604E" w:rsidR="00003BE6" w:rsidRDefault="00877AEA" w:rsidP="00EE6048">
      <w:pPr>
        <w:pStyle w:val="ListParagraph"/>
        <w:numPr>
          <w:ilvl w:val="2"/>
          <w:numId w:val="10"/>
        </w:numPr>
      </w:pPr>
      <w:r>
        <w:t>**Teacher**: "That’s normal. Most people don’t know how to achieve their goals at first. What’s your idea?"</w:t>
      </w:r>
    </w:p>
    <w:p w14:paraId="3C5A3EAE" w14:textId="72ECFE0B" w:rsidR="00003BE6" w:rsidRDefault="00877AEA" w:rsidP="00EE6048">
      <w:pPr>
        <w:pStyle w:val="ListParagraph"/>
        <w:numPr>
          <w:ilvl w:val="3"/>
          <w:numId w:val="10"/>
        </w:numPr>
      </w:pPr>
      <w:r>
        <w:t>**Option 1**: "I want to start my own business one day." (Right – Gain education stat)</w:t>
      </w:r>
    </w:p>
    <w:p w14:paraId="6D2364E3" w14:textId="05391ABE" w:rsidR="00003BE6" w:rsidRDefault="00877AEA" w:rsidP="00EE6048">
      <w:pPr>
        <w:pStyle w:val="ListParagraph"/>
        <w:numPr>
          <w:ilvl w:val="3"/>
          <w:numId w:val="10"/>
        </w:numPr>
      </w:pPr>
      <w:r>
        <w:t>**Teacher**: "That’s an excellent idea. Education will give you the tools to make that happen."</w:t>
      </w:r>
    </w:p>
    <w:p w14:paraId="01E243D7" w14:textId="059A83E5" w:rsidR="00003BE6" w:rsidRDefault="00877AEA" w:rsidP="00EE6048">
      <w:pPr>
        <w:pStyle w:val="ListParagraph"/>
        <w:numPr>
          <w:ilvl w:val="3"/>
          <w:numId w:val="10"/>
        </w:numPr>
      </w:pPr>
      <w:r>
        <w:t>**Option 2**: "I want to help people in the community." (Neutral – Add both or remove both)</w:t>
      </w:r>
    </w:p>
    <w:p w14:paraId="60514DD2" w14:textId="01BA3285" w:rsidR="00003BE6" w:rsidRDefault="00877AEA" w:rsidP="00EE6048">
      <w:pPr>
        <w:pStyle w:val="ListParagraph"/>
        <w:numPr>
          <w:ilvl w:val="3"/>
          <w:numId w:val="10"/>
        </w:numPr>
      </w:pPr>
      <w:r>
        <w:t>**Teacher**: "Helping others is a noble goal. But you need to help yourself first."</w:t>
      </w:r>
    </w:p>
    <w:p w14:paraId="1F25036F" w14:textId="77777777" w:rsidR="00DC03DF" w:rsidRDefault="00DC03DF" w:rsidP="00DC03DF"/>
    <w:p w14:paraId="4E6FAF85" w14:textId="77777777" w:rsidR="00DC03DF" w:rsidRDefault="00DC03DF" w:rsidP="00DC03DF"/>
    <w:p w14:paraId="0A812709" w14:textId="77777777" w:rsidR="00DC03DF" w:rsidRDefault="00DC03DF" w:rsidP="00DC03DF"/>
    <w:p w14:paraId="3652C22A" w14:textId="77777777" w:rsidR="00DC03DF" w:rsidRDefault="00DC03DF" w:rsidP="00DC03DF"/>
    <w:p w14:paraId="2A234C68" w14:textId="77777777" w:rsidR="00003BE6" w:rsidRDefault="00877AEA" w:rsidP="00DC03DF">
      <w:pPr>
        <w:pStyle w:val="ListParagraph"/>
      </w:pPr>
      <w:r>
        <w:t>### Dialogue 3: **Facing Challenges**</w:t>
      </w:r>
    </w:p>
    <w:p w14:paraId="2736F777" w14:textId="7BEB4D00" w:rsidR="00003BE6" w:rsidRDefault="00877AEA" w:rsidP="00E96A5D">
      <w:pPr>
        <w:pStyle w:val="ListParagraph"/>
        <w:numPr>
          <w:ilvl w:val="0"/>
          <w:numId w:val="10"/>
        </w:numPr>
      </w:pPr>
      <w:r>
        <w:t>**Teacher**: "Life’s full of challenges. What matters is how you respond to them. Are you facing any challenges right now?"</w:t>
      </w:r>
    </w:p>
    <w:p w14:paraId="02C0673A" w14:textId="6268B19D" w:rsidR="00003BE6" w:rsidRDefault="00877AEA" w:rsidP="00DC03DF">
      <w:pPr>
        <w:pStyle w:val="ListParagraph"/>
        <w:numPr>
          <w:ilvl w:val="1"/>
          <w:numId w:val="10"/>
        </w:numPr>
      </w:pPr>
      <w:r>
        <w:t xml:space="preserve">**Option 1**: "I’m struggling with keeping up with my studies." </w:t>
      </w:r>
    </w:p>
    <w:p w14:paraId="2A44CB20" w14:textId="05B55DAE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understandable. School isn’t easy, but you have to push through. What are you struggling with the most?"</w:t>
      </w:r>
    </w:p>
    <w:p w14:paraId="2C31672A" w14:textId="68C70D9C" w:rsidR="00003BE6" w:rsidRDefault="00877AEA" w:rsidP="00E96A5D">
      <w:pPr>
        <w:pStyle w:val="ListParagraph"/>
        <w:numPr>
          <w:ilvl w:val="2"/>
          <w:numId w:val="10"/>
        </w:numPr>
      </w:pPr>
      <w:r>
        <w:t>**Option 1**: "I’m having trouble with math. It’s so hard to understand." (Right – Gain education stat)</w:t>
      </w:r>
    </w:p>
    <w:p w14:paraId="7E4F8D3F" w14:textId="00BBB5E0" w:rsidR="00003BE6" w:rsidRDefault="00877AEA" w:rsidP="00E96A5D">
      <w:pPr>
        <w:pStyle w:val="ListParagraph"/>
        <w:numPr>
          <w:ilvl w:val="2"/>
          <w:numId w:val="10"/>
        </w:numPr>
      </w:pPr>
      <w:r>
        <w:t>**Teacher**: "Math can be tough, but once you break it down, it gets easier. Don’t give up."</w:t>
      </w:r>
    </w:p>
    <w:p w14:paraId="4CEAA5AB" w14:textId="733694D1" w:rsidR="00003BE6" w:rsidRDefault="00877AEA" w:rsidP="00E96A5D">
      <w:pPr>
        <w:pStyle w:val="ListParagraph"/>
        <w:numPr>
          <w:ilvl w:val="2"/>
          <w:numId w:val="10"/>
        </w:numPr>
      </w:pPr>
      <w:r>
        <w:t>**Option 2**: "I’m just feeling overwhelmed by everything." (Neutral – Add both or remove both)</w:t>
      </w:r>
    </w:p>
    <w:p w14:paraId="60E26DA8" w14:textId="6FC76B68" w:rsidR="00003BE6" w:rsidRDefault="00877AEA" w:rsidP="00E96A5D">
      <w:pPr>
        <w:pStyle w:val="ListParagraph"/>
        <w:numPr>
          <w:ilvl w:val="2"/>
          <w:numId w:val="10"/>
        </w:numPr>
      </w:pPr>
      <w:r>
        <w:t>**Teacher**: "That’s a common feeling, but don’t let it paralyze you. Take things one step at a time."</w:t>
      </w:r>
    </w:p>
    <w:p w14:paraId="6995AC62" w14:textId="5581B614" w:rsidR="00003BE6" w:rsidRDefault="00877AEA" w:rsidP="00DC03DF">
      <w:pPr>
        <w:pStyle w:val="ListParagraph"/>
        <w:numPr>
          <w:ilvl w:val="1"/>
          <w:numId w:val="10"/>
        </w:numPr>
      </w:pPr>
      <w:r>
        <w:t>**Option 2**: "I’m dealing with stuff outside of school. It’s hard to focus."</w:t>
      </w:r>
    </w:p>
    <w:p w14:paraId="2E030A16" w14:textId="3B19615C" w:rsidR="00003BE6" w:rsidRDefault="00877AEA" w:rsidP="00DC03DF">
      <w:pPr>
        <w:pStyle w:val="ListParagraph"/>
        <w:numPr>
          <w:ilvl w:val="1"/>
          <w:numId w:val="10"/>
        </w:numPr>
      </w:pPr>
      <w:r>
        <w:t>**Teacher**: "I understand that life outside of school can be tough. But remember, education is your way out. What’s distracting you?"</w:t>
      </w:r>
    </w:p>
    <w:p w14:paraId="45A6C9B4" w14:textId="29645A90" w:rsidR="00003BE6" w:rsidRDefault="00877AEA" w:rsidP="00E96A5D">
      <w:pPr>
        <w:pStyle w:val="ListParagraph"/>
        <w:numPr>
          <w:ilvl w:val="2"/>
          <w:numId w:val="10"/>
        </w:numPr>
      </w:pPr>
      <w:r>
        <w:t>**Option 1**: "I’ve got friends pulling me in the wrong direction." (Wrong – Gain gang stat)</w:t>
      </w:r>
    </w:p>
    <w:p w14:paraId="2A94E4D2" w14:textId="6B1424AD" w:rsidR="00003BE6" w:rsidRDefault="00877AEA" w:rsidP="00E96A5D">
      <w:pPr>
        <w:pStyle w:val="ListParagraph"/>
        <w:numPr>
          <w:ilvl w:val="2"/>
          <w:numId w:val="10"/>
        </w:numPr>
      </w:pPr>
      <w:r>
        <w:t>**Teacher**: "Those kinds of friends will drag you down. You need to focus on what’s best for you."</w:t>
      </w:r>
    </w:p>
    <w:p w14:paraId="2D1B0B61" w14:textId="67051561" w:rsidR="00003BE6" w:rsidRDefault="00877AEA" w:rsidP="00E96A5D">
      <w:pPr>
        <w:pStyle w:val="ListParagraph"/>
        <w:numPr>
          <w:ilvl w:val="2"/>
          <w:numId w:val="10"/>
        </w:numPr>
      </w:pPr>
      <w:r>
        <w:t>**Option 2**: "I’m just trying to keep my head above water." (Neutral – Add both or remove both)</w:t>
      </w:r>
    </w:p>
    <w:p w14:paraId="01905FD5" w14:textId="28B277AC" w:rsidR="00003BE6" w:rsidRDefault="00877AEA" w:rsidP="00E96A5D">
      <w:pPr>
        <w:pStyle w:val="ListParagraph"/>
        <w:numPr>
          <w:ilvl w:val="2"/>
          <w:numId w:val="10"/>
        </w:numPr>
      </w:pPr>
      <w:r>
        <w:t>**Teacher**: "That’s all you can do sometimes, but don’t lose sight of what’s important."</w:t>
      </w:r>
    </w:p>
    <w:p w14:paraId="1AB92ED2" w14:textId="22531354" w:rsidR="00003BE6" w:rsidRDefault="00877AEA" w:rsidP="00DC03DF">
      <w:pPr>
        <w:pStyle w:val="ListParagraph"/>
        <w:numPr>
          <w:ilvl w:val="1"/>
          <w:numId w:val="10"/>
        </w:numPr>
      </w:pPr>
      <w:r>
        <w:t>**Option 3**: "I don’t feel like I’m good enough to succeed."</w:t>
      </w:r>
    </w:p>
    <w:p w14:paraId="4D45E9DC" w14:textId="05C09C33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dangerous mindset. You are good enough, but you need to believe that. What’s making you feel this way?"</w:t>
      </w:r>
    </w:p>
    <w:p w14:paraId="0E296B6A" w14:textId="1B866878" w:rsidR="00003BE6" w:rsidRDefault="00877AEA" w:rsidP="00E96A5D">
      <w:pPr>
        <w:pStyle w:val="ListParagraph"/>
        <w:numPr>
          <w:ilvl w:val="2"/>
          <w:numId w:val="10"/>
        </w:numPr>
      </w:pPr>
      <w:r>
        <w:t>**Option 1**: "I feel like I’m always behind everyone else." (Neutral – Add both or remove both)</w:t>
      </w:r>
    </w:p>
    <w:p w14:paraId="660A6C11" w14:textId="7C555CCF" w:rsidR="00003BE6" w:rsidRDefault="00877AEA" w:rsidP="00E96A5D">
      <w:pPr>
        <w:pStyle w:val="ListParagraph"/>
        <w:numPr>
          <w:ilvl w:val="2"/>
          <w:numId w:val="10"/>
        </w:numPr>
      </w:pPr>
      <w:r>
        <w:t>**Teacher**: "Everyone moves at their own pace. Don’t compare yourself to others."</w:t>
      </w:r>
    </w:p>
    <w:p w14:paraId="38E0A89C" w14:textId="1FEEFC9D" w:rsidR="00003BE6" w:rsidRDefault="00877AEA" w:rsidP="00E96A5D">
      <w:pPr>
        <w:pStyle w:val="ListParagraph"/>
        <w:numPr>
          <w:ilvl w:val="2"/>
          <w:numId w:val="10"/>
        </w:numPr>
      </w:pPr>
      <w:r>
        <w:t>**Option 2**: "I’ve made too many mistakes to turn things around." (Wrong – Gain gang stat)</w:t>
      </w:r>
    </w:p>
    <w:p w14:paraId="1DB139BF" w14:textId="054A1F78" w:rsidR="00003BE6" w:rsidRDefault="00877AEA" w:rsidP="00E96A5D">
      <w:pPr>
        <w:pStyle w:val="ListParagraph"/>
        <w:numPr>
          <w:ilvl w:val="2"/>
          <w:numId w:val="10"/>
        </w:numPr>
      </w:pPr>
      <w:r>
        <w:t>**Teacher**: "Mistakes don’t define you. What you do after them does."</w:t>
      </w:r>
    </w:p>
    <w:p w14:paraId="3DFEF243" w14:textId="77777777" w:rsidR="00E96A5D" w:rsidRDefault="00E96A5D" w:rsidP="00E96A5D"/>
    <w:p w14:paraId="59177A3C" w14:textId="77777777" w:rsidR="00E96A5D" w:rsidRDefault="00E96A5D" w:rsidP="00E96A5D"/>
    <w:p w14:paraId="7E73A467" w14:textId="77777777" w:rsidR="00E96A5D" w:rsidRDefault="00E96A5D" w:rsidP="00E96A5D"/>
    <w:p w14:paraId="2E7FE2CA" w14:textId="77777777" w:rsidR="00E96A5D" w:rsidRDefault="00E96A5D" w:rsidP="00E96A5D"/>
    <w:p w14:paraId="6A6B3393" w14:textId="77777777" w:rsidR="00E96A5D" w:rsidRDefault="00E96A5D" w:rsidP="00E96A5D"/>
    <w:p w14:paraId="33011C65" w14:textId="77777777" w:rsidR="00003BE6" w:rsidRDefault="00877AEA" w:rsidP="00E96A5D">
      <w:r>
        <w:t>### Dialogue 4: **Time Management**</w:t>
      </w:r>
    </w:p>
    <w:p w14:paraId="4CAB1785" w14:textId="51A89616" w:rsidR="00003BE6" w:rsidRDefault="00877AEA" w:rsidP="00E96A5D">
      <w:pPr>
        <w:pStyle w:val="ListParagraph"/>
        <w:numPr>
          <w:ilvl w:val="0"/>
          <w:numId w:val="10"/>
        </w:numPr>
      </w:pPr>
      <w:r>
        <w:t>**Teacher**: "Managing your time is crucial. It’s one of the most important skills you can develop. How are you managing your time lately?"</w:t>
      </w:r>
    </w:p>
    <w:p w14:paraId="5AB2386F" w14:textId="5DB7F843" w:rsidR="00003BE6" w:rsidRDefault="00877AEA" w:rsidP="00DC03DF">
      <w:pPr>
        <w:pStyle w:val="ListParagraph"/>
        <w:numPr>
          <w:ilvl w:val="1"/>
          <w:numId w:val="10"/>
        </w:numPr>
      </w:pPr>
      <w:r>
        <w:t xml:space="preserve">**Option 1**: "I’m trying to balance school and everything else. It’s hard, but I’m doing my best." </w:t>
      </w:r>
    </w:p>
    <w:p w14:paraId="022BE27B" w14:textId="0D952C4C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good to hear. Time management is difficult, but it’s key to success. How are you organizing your time?"</w:t>
      </w:r>
    </w:p>
    <w:p w14:paraId="689C283A" w14:textId="6E7D20D3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"I’ve started using a planner to keep track of everything." (Right – Gain education stat)</w:t>
      </w:r>
    </w:p>
    <w:p w14:paraId="49C024F8" w14:textId="314C8348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an excellent strategy. Keep it up and you’ll notice the difference."</w:t>
      </w:r>
    </w:p>
    <w:p w14:paraId="6B571E26" w14:textId="2E834D6B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just taking it day by day." (Neutral – Add both or remove both)</w:t>
      </w:r>
    </w:p>
    <w:p w14:paraId="082C92C4" w14:textId="0F86BBF9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 works for now, but as things get busier, you’ll need a better system."</w:t>
      </w:r>
    </w:p>
    <w:p w14:paraId="31071F87" w14:textId="1D2FFDDD" w:rsidR="00003BE6" w:rsidRDefault="00877AEA" w:rsidP="00DC03DF">
      <w:pPr>
        <w:pStyle w:val="ListParagraph"/>
        <w:numPr>
          <w:ilvl w:val="1"/>
          <w:numId w:val="10"/>
        </w:numPr>
      </w:pPr>
      <w:r>
        <w:t>**Option 2**: "I’m not managing my time well. Everything feels like it’s piling up."</w:t>
      </w:r>
    </w:p>
    <w:p w14:paraId="79514BF7" w14:textId="6FB6069D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common when you don’t have a plan. What’s taking up most of your time?"</w:t>
      </w:r>
    </w:p>
    <w:p w14:paraId="3EDC3F56" w14:textId="70D1D761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"I’m distracted by things outside of school." (Wrong – Gain gang stat)</w:t>
      </w:r>
    </w:p>
    <w:p w14:paraId="2276A2C8" w14:textId="22141C75" w:rsidR="00003BE6" w:rsidRDefault="00877AEA" w:rsidP="00DD2235">
      <w:pPr>
        <w:pStyle w:val="ListParagraph"/>
        <w:numPr>
          <w:ilvl w:val="2"/>
          <w:numId w:val="10"/>
        </w:numPr>
      </w:pPr>
      <w:r>
        <w:t>**Teacher**: "Distractions are the enemy of success. You need to cut them out if you want to move forward."</w:t>
      </w:r>
    </w:p>
    <w:p w14:paraId="3C4F92A5" w14:textId="34190497" w:rsidR="00003BE6" w:rsidRDefault="00877AEA" w:rsidP="00DD2235">
      <w:pPr>
        <w:pStyle w:val="ListParagraph"/>
        <w:numPr>
          <w:ilvl w:val="2"/>
          <w:numId w:val="10"/>
        </w:numPr>
      </w:pPr>
      <w:r>
        <w:t>**Option 2**: "I just don’t know how to balance everything." (Neutral – Add both or remove both)</w:t>
      </w:r>
    </w:p>
    <w:p w14:paraId="53B9A26D" w14:textId="02345763" w:rsidR="00003BE6" w:rsidRDefault="00877AEA" w:rsidP="00DD2235">
      <w:pPr>
        <w:pStyle w:val="ListParagraph"/>
        <w:numPr>
          <w:ilvl w:val="2"/>
          <w:numId w:val="10"/>
        </w:numPr>
      </w:pPr>
      <w:r>
        <w:t>**Teacher**: "It’s a skill that takes time to develop, but you need to start now."</w:t>
      </w:r>
    </w:p>
    <w:p w14:paraId="13990B50" w14:textId="77777777" w:rsidR="00003BE6" w:rsidRDefault="00877AEA" w:rsidP="00DD2235">
      <w:pPr>
        <w:pStyle w:val="ListParagraph"/>
        <w:numPr>
          <w:ilvl w:val="1"/>
          <w:numId w:val="10"/>
        </w:numPr>
      </w:pPr>
      <w:r>
        <w:t>**Option 3**: "I don’t think time management is my biggest problem."</w:t>
      </w:r>
    </w:p>
    <w:p w14:paraId="7153BC20" w14:textId="7718793C" w:rsidR="00003BE6" w:rsidRDefault="00877AEA" w:rsidP="00DC03DF">
      <w:pPr>
        <w:pStyle w:val="ListParagraph"/>
        <w:numPr>
          <w:ilvl w:val="1"/>
          <w:numId w:val="10"/>
        </w:numPr>
      </w:pPr>
      <w:r>
        <w:t>**Teacher**: "What do you think your biggest problem is, then?"</w:t>
      </w:r>
    </w:p>
    <w:p w14:paraId="3464FD14" w14:textId="51DA3FAE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"I’m not motivated enough to care about my schedule." (Wrong – Gain gang stat)</w:t>
      </w:r>
    </w:p>
    <w:p w14:paraId="214DC002" w14:textId="233EF63D" w:rsidR="00003BE6" w:rsidRDefault="00877AEA" w:rsidP="00DD2235">
      <w:pPr>
        <w:pStyle w:val="ListParagraph"/>
        <w:numPr>
          <w:ilvl w:val="2"/>
          <w:numId w:val="10"/>
        </w:numPr>
      </w:pPr>
      <w:r>
        <w:t>**Teacher**: "Motivation is important, but sometimes you have to create discipline. Even when you don’t feel like it, you need to stick to a routine."</w:t>
      </w:r>
    </w:p>
    <w:p w14:paraId="3ECBDB1A" w14:textId="4D9A61AE" w:rsidR="00003BE6" w:rsidRDefault="00877AEA" w:rsidP="00DD2235">
      <w:pPr>
        <w:pStyle w:val="ListParagraph"/>
        <w:numPr>
          <w:ilvl w:val="2"/>
          <w:numId w:val="10"/>
        </w:numPr>
      </w:pPr>
      <w:r>
        <w:t>**Option 2**: "I don’t have a clear plan for what I’m working towards." (Neutral – Add both or remove both)</w:t>
      </w:r>
    </w:p>
    <w:p w14:paraId="2DA14E23" w14:textId="1E698E8E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part of the problem. You need a vision for your future. Once you know what you’re working toward, managing your time becomes easier."</w:t>
      </w:r>
    </w:p>
    <w:p w14:paraId="76FDA31C" w14:textId="77777777" w:rsidR="00DD2235" w:rsidRDefault="00DD2235" w:rsidP="00DD2235"/>
    <w:p w14:paraId="1A5FD472" w14:textId="77777777" w:rsidR="00DD2235" w:rsidRDefault="00DD2235" w:rsidP="00DD2235"/>
    <w:p w14:paraId="203F5874" w14:textId="77777777" w:rsidR="00003BE6" w:rsidRDefault="00877AEA" w:rsidP="00DD2235">
      <w:r>
        <w:t>### Dialogue 5: **Choosing Your Path**</w:t>
      </w:r>
    </w:p>
    <w:p w14:paraId="39311569" w14:textId="141AA513" w:rsidR="00003BE6" w:rsidRDefault="00877AEA" w:rsidP="00DD2235">
      <w:pPr>
        <w:pStyle w:val="ListParagraph"/>
        <w:numPr>
          <w:ilvl w:val="0"/>
          <w:numId w:val="10"/>
        </w:numPr>
      </w:pPr>
      <w:r>
        <w:t>**Teacher**: "The choices you make now will affect your future. Have you thought about what path you want to take?"</w:t>
      </w:r>
    </w:p>
    <w:p w14:paraId="2B0F2A9F" w14:textId="5CF7B734" w:rsidR="00003BE6" w:rsidRDefault="00877AEA" w:rsidP="00DC03DF">
      <w:pPr>
        <w:pStyle w:val="ListParagraph"/>
        <w:numPr>
          <w:ilvl w:val="1"/>
          <w:numId w:val="10"/>
        </w:numPr>
      </w:pPr>
      <w:r>
        <w:t>**Option 1**: "I want to go to university and study something I’m passionate about."</w:t>
      </w:r>
    </w:p>
    <w:p w14:paraId="7FE2E88E" w14:textId="46421FCD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an excellent goal. Have you thought about what you want to study?"</w:t>
      </w:r>
    </w:p>
    <w:p w14:paraId="3F0084C6" w14:textId="282BC6A6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"I’m thinking about studying medicine. I want to help people." (Right – Gain education stat)</w:t>
      </w:r>
    </w:p>
    <w:p w14:paraId="11F27D12" w14:textId="50909995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noble goal. Medicine requires dedication, but I believe you have the potential."</w:t>
      </w:r>
    </w:p>
    <w:p w14:paraId="1EB4C68D" w14:textId="630C92A5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still exploring my options." (Neutral – Add both or remove both)</w:t>
      </w:r>
    </w:p>
    <w:p w14:paraId="1831CCBE" w14:textId="50795595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okay. Take your time to explore your interests, but don’t lose focus."</w:t>
      </w:r>
    </w:p>
    <w:p w14:paraId="49884D5F" w14:textId="0A64B5F5" w:rsidR="00003BE6" w:rsidRDefault="00877AEA" w:rsidP="00DC03DF">
      <w:pPr>
        <w:pStyle w:val="ListParagraph"/>
        <w:numPr>
          <w:ilvl w:val="1"/>
          <w:numId w:val="10"/>
        </w:numPr>
      </w:pPr>
      <w:r>
        <w:t>**Option 2**: "I don’t think university is for me. I’m not sure what else I’d do."</w:t>
      </w:r>
    </w:p>
    <w:p w14:paraId="0D0CFFC5" w14:textId="6C7261A6" w:rsidR="00003BE6" w:rsidRDefault="00877AEA" w:rsidP="00DC03DF">
      <w:pPr>
        <w:pStyle w:val="ListParagraph"/>
        <w:numPr>
          <w:ilvl w:val="1"/>
          <w:numId w:val="10"/>
        </w:numPr>
      </w:pPr>
      <w:r>
        <w:t>**Teacher**: "Not everyone has to go to university, but you need to have a plan. What are your other interests?"</w:t>
      </w:r>
    </w:p>
    <w:p w14:paraId="46BCDC44" w14:textId="5D982119" w:rsidR="00003BE6" w:rsidRDefault="00877AEA" w:rsidP="00DD2235">
      <w:pPr>
        <w:pStyle w:val="ListParagraph"/>
        <w:numPr>
          <w:ilvl w:val="2"/>
          <w:numId w:val="10"/>
        </w:numPr>
      </w:pPr>
      <w:r>
        <w:t>**Option 1**: "I don’t know. Maybe I’ll just work with my hands, like construction or mechanics." (Neutral – Add both or remove both)</w:t>
      </w:r>
    </w:p>
    <w:p w14:paraId="565B0347" w14:textId="71A7F86F" w:rsidR="00003BE6" w:rsidRDefault="00877AEA" w:rsidP="00DD2235">
      <w:pPr>
        <w:pStyle w:val="ListParagraph"/>
        <w:numPr>
          <w:ilvl w:val="2"/>
          <w:numId w:val="10"/>
        </w:numPr>
      </w:pPr>
      <w:r>
        <w:t>**Teacher**: "There’s nothing wrong with a trade. If that’s what you want, make sure you’re skilled and dedicated."</w:t>
      </w:r>
    </w:p>
    <w:p w14:paraId="7C99AE2E" w14:textId="29D89978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not sure if I care enough to make a plan." (Wrong – Gain gang stat)</w:t>
      </w:r>
    </w:p>
    <w:p w14:paraId="2EBC106D" w14:textId="603BCB91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 kind of thinking will leave you stuck. You need to take control of your future."</w:t>
      </w:r>
    </w:p>
    <w:p w14:paraId="7FCEE6DB" w14:textId="657E5AB3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thought that far ahead yet."</w:t>
      </w:r>
    </w:p>
    <w:p w14:paraId="3F7B67C7" w14:textId="24FD3640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common, but you need to start thinking now. What do you see yourself doing in 5 years?"</w:t>
      </w:r>
    </w:p>
    <w:p w14:paraId="7C491FD2" w14:textId="5E0BB20E" w:rsidR="00003BE6" w:rsidRDefault="00877AEA" w:rsidP="00DD2235">
      <w:pPr>
        <w:pStyle w:val="ListParagraph"/>
        <w:numPr>
          <w:ilvl w:val="2"/>
          <w:numId w:val="10"/>
        </w:numPr>
      </w:pPr>
      <w:r>
        <w:t>**Option 1**: "I want to have a stable job and be supporting my family." (Right – Gain education stat)</w:t>
      </w:r>
    </w:p>
    <w:p w14:paraId="1C56B606" w14:textId="143333AC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good goal. Start building the foundation for that now."</w:t>
      </w:r>
    </w:p>
    <w:p w14:paraId="4591CC09" w14:textId="54E4923B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not sure. I’ll figure it out along the way." (Neutral – Add both or remove both)</w:t>
      </w:r>
    </w:p>
    <w:p w14:paraId="054D5688" w14:textId="66EFDDC4" w:rsidR="00003BE6" w:rsidRDefault="00877AEA" w:rsidP="00DD2235">
      <w:pPr>
        <w:pStyle w:val="ListParagraph"/>
        <w:numPr>
          <w:ilvl w:val="2"/>
          <w:numId w:val="10"/>
        </w:numPr>
      </w:pPr>
      <w:r>
        <w:t>**Teacher**: "Figuring it out as you go is risky. It’s better to have a plan, even if it changes later."</w:t>
      </w:r>
    </w:p>
    <w:p w14:paraId="197C91D9" w14:textId="77777777" w:rsidR="00DD2235" w:rsidRDefault="00DD2235" w:rsidP="00DD2235"/>
    <w:p w14:paraId="14A8C7BE" w14:textId="77777777" w:rsidR="00DD2235" w:rsidRDefault="00DD2235" w:rsidP="00DD2235"/>
    <w:p w14:paraId="62A1B472" w14:textId="77777777" w:rsidR="00DD2235" w:rsidRDefault="00DD2235" w:rsidP="00DD2235"/>
    <w:p w14:paraId="02FD4A0B" w14:textId="77777777" w:rsidR="00003BE6" w:rsidRDefault="00877AEA" w:rsidP="00DD2235">
      <w:r>
        <w:t>Dialogue 6: **Handling Failure**</w:t>
      </w:r>
    </w:p>
    <w:p w14:paraId="4A0E4909" w14:textId="571E22D1" w:rsidR="00003BE6" w:rsidRDefault="00877AEA" w:rsidP="00DD2235">
      <w:pPr>
        <w:pStyle w:val="ListParagraph"/>
        <w:numPr>
          <w:ilvl w:val="0"/>
          <w:numId w:val="10"/>
        </w:numPr>
      </w:pPr>
      <w:r>
        <w:t>**Teacher**: "Everyone fails at some point. What matters is how you handle that failure. How do you feel about failure?"</w:t>
      </w:r>
    </w:p>
    <w:p w14:paraId="2114AB3A" w14:textId="2BBB858A" w:rsidR="00003BE6" w:rsidRDefault="00877AEA" w:rsidP="00DC03DF">
      <w:pPr>
        <w:pStyle w:val="ListParagraph"/>
        <w:numPr>
          <w:ilvl w:val="1"/>
          <w:numId w:val="10"/>
        </w:numPr>
      </w:pPr>
      <w:r>
        <w:t>**Option 1**: "Failure is just a learning opportunity. I try to learn from my mistakes."</w:t>
      </w:r>
    </w:p>
    <w:p w14:paraId="30F98918" w14:textId="0192A240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great mindset to have. What’s a recent failure you’ve learned from?"</w:t>
      </w:r>
    </w:p>
    <w:p w14:paraId="700D19F5" w14:textId="4FC2D3E0" w:rsidR="00003BE6" w:rsidRDefault="00877AEA" w:rsidP="00DD2235">
      <w:pPr>
        <w:pStyle w:val="ListParagraph"/>
        <w:numPr>
          <w:ilvl w:val="2"/>
          <w:numId w:val="10"/>
        </w:numPr>
      </w:pPr>
      <w:r>
        <w:t>**Option 1**: "I failed a math test, but I reviewed my mistakes, and I’m ready for the next one." (Right – Gain education stat)</w:t>
      </w:r>
    </w:p>
    <w:p w14:paraId="41A9CDB4" w14:textId="209E0467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exactly how you should approach it. Mistakes are just steps toward success."</w:t>
      </w:r>
    </w:p>
    <w:p w14:paraId="2A455C6A" w14:textId="304256F0" w:rsidR="00003BE6" w:rsidRDefault="00877AEA" w:rsidP="00DD2235">
      <w:pPr>
        <w:pStyle w:val="ListParagraph"/>
        <w:numPr>
          <w:ilvl w:val="2"/>
          <w:numId w:val="10"/>
        </w:numPr>
      </w:pPr>
      <w:r>
        <w:t>**Option 2**: "I didn’t do well on a project, but I know what to improve." (Neutral – Add both or remove both)</w:t>
      </w:r>
    </w:p>
    <w:p w14:paraId="41F7292C" w14:textId="4CBF7E1C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healthy approach. It’s important to focus on growth, not perfection."</w:t>
      </w:r>
    </w:p>
    <w:p w14:paraId="41F34E95" w14:textId="11395C09" w:rsidR="00003BE6" w:rsidRDefault="00877AEA" w:rsidP="00DC03DF">
      <w:pPr>
        <w:pStyle w:val="ListParagraph"/>
        <w:numPr>
          <w:ilvl w:val="1"/>
          <w:numId w:val="10"/>
        </w:numPr>
      </w:pPr>
      <w:r>
        <w:t>**Option 2**: "Failure just feels like proof that I’m not good enough."</w:t>
      </w:r>
    </w:p>
    <w:p w14:paraId="2E1A7C8D" w14:textId="5C3EA9DE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not true. Failure is a part of life. What matters is what you do next. What’s making you feel this way?"</w:t>
      </w:r>
    </w:p>
    <w:p w14:paraId="4928FF92" w14:textId="6C7EA661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"I’ve failed too many times. I don’t think I can bounce back." (Wrong – Gain gang stat)</w:t>
      </w:r>
    </w:p>
    <w:p w14:paraId="44E14F6B" w14:textId="08DA5556" w:rsidR="00003BE6" w:rsidRDefault="00877AEA" w:rsidP="00DD2235">
      <w:pPr>
        <w:pStyle w:val="ListParagraph"/>
        <w:numPr>
          <w:ilvl w:val="2"/>
          <w:numId w:val="10"/>
        </w:numPr>
      </w:pPr>
      <w:r>
        <w:t>**Teacher**: "You’re stronger than you think. The number of times you fail doesn’t matter as long as you keep trying."</w:t>
      </w:r>
    </w:p>
    <w:p w14:paraId="12B08B60" w14:textId="07B85294" w:rsidR="00003BE6" w:rsidRDefault="00877AEA" w:rsidP="00DD2235">
      <w:pPr>
        <w:pStyle w:val="ListParagraph"/>
        <w:numPr>
          <w:ilvl w:val="2"/>
          <w:numId w:val="10"/>
        </w:numPr>
      </w:pPr>
      <w:r>
        <w:t>**Option 2**: "I just don’t see the point in trying if I keep failing." (Neutral – Add both or remove both)</w:t>
      </w:r>
    </w:p>
    <w:p w14:paraId="19DF8AA3" w14:textId="1A5A11A4" w:rsidR="00003BE6" w:rsidRDefault="00877AEA" w:rsidP="00DD2235">
      <w:pPr>
        <w:pStyle w:val="ListParagraph"/>
        <w:numPr>
          <w:ilvl w:val="2"/>
          <w:numId w:val="10"/>
        </w:numPr>
      </w:pPr>
      <w:r>
        <w:t>**Teacher**: "The point is growth. Every failure is an opportunity to get better. Don’t give up."</w:t>
      </w:r>
    </w:p>
    <w:p w14:paraId="2FD661DD" w14:textId="57DE88DC" w:rsidR="00003BE6" w:rsidRDefault="00877AEA" w:rsidP="00DC03DF">
      <w:pPr>
        <w:pStyle w:val="ListParagraph"/>
        <w:numPr>
          <w:ilvl w:val="1"/>
          <w:numId w:val="10"/>
        </w:numPr>
      </w:pPr>
      <w:r>
        <w:t>**Option 3**: "I try not to think about failure. I just focus on what’s next."</w:t>
      </w:r>
    </w:p>
    <w:p w14:paraId="4E751C2C" w14:textId="3BC639F2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good attitude, but it’s important to learn from your mistakes. Are you reflecting on what went wrong?"</w:t>
      </w:r>
    </w:p>
    <w:p w14:paraId="7DC6A95C" w14:textId="5D33E778" w:rsidR="00003BE6" w:rsidRDefault="00877AEA" w:rsidP="00DD2235">
      <w:pPr>
        <w:pStyle w:val="ListParagraph"/>
        <w:numPr>
          <w:ilvl w:val="2"/>
          <w:numId w:val="10"/>
        </w:numPr>
      </w:pPr>
      <w:r>
        <w:t>**Option 1**: "Sometimes, but I’m more focused on moving forward." (Neutral – Add both or remove both)</w:t>
      </w:r>
    </w:p>
    <w:p w14:paraId="495C2568" w14:textId="49C7772E" w:rsidR="00003BE6" w:rsidRDefault="00877AEA" w:rsidP="00DD2235">
      <w:pPr>
        <w:pStyle w:val="ListParagraph"/>
        <w:numPr>
          <w:ilvl w:val="2"/>
          <w:numId w:val="10"/>
        </w:numPr>
      </w:pPr>
      <w:r>
        <w:t>**Teacher**: "Moving forward is good, but don’t forget to learn from the past."</w:t>
      </w:r>
    </w:p>
    <w:p w14:paraId="6F13F1B4" w14:textId="73627DE4" w:rsidR="00003BE6" w:rsidRDefault="00877AEA" w:rsidP="00DD2235">
      <w:pPr>
        <w:pStyle w:val="ListParagraph"/>
        <w:numPr>
          <w:ilvl w:val="2"/>
          <w:numId w:val="10"/>
        </w:numPr>
      </w:pPr>
      <w:r>
        <w:t>**Option 2**: "Not really. I don’t want to dwell on my mistakes." (Wrong – Gain gang stat)</w:t>
      </w:r>
    </w:p>
    <w:p w14:paraId="6B2C67F2" w14:textId="3DBD4686" w:rsidR="00003BE6" w:rsidRDefault="00877AEA" w:rsidP="00DD2235">
      <w:pPr>
        <w:pStyle w:val="ListParagraph"/>
        <w:numPr>
          <w:ilvl w:val="2"/>
          <w:numId w:val="10"/>
        </w:numPr>
      </w:pPr>
      <w:r>
        <w:t>**Teacher**: "If you don’t learn from your mistakes, you’re bound to repeat them."</w:t>
      </w:r>
    </w:p>
    <w:p w14:paraId="238E64F0" w14:textId="77777777" w:rsidR="00DD2235" w:rsidRDefault="00DD2235" w:rsidP="00DD2235"/>
    <w:p w14:paraId="43860583" w14:textId="77777777" w:rsidR="00DD2235" w:rsidRDefault="00DD2235" w:rsidP="00DD2235"/>
    <w:p w14:paraId="78B24E28" w14:textId="77777777" w:rsidR="00DD2235" w:rsidRDefault="00DD2235" w:rsidP="00DD2235"/>
    <w:p w14:paraId="5AE5B2CD" w14:textId="77777777" w:rsidR="00DD2235" w:rsidRDefault="00DD2235" w:rsidP="00DD2235"/>
    <w:p w14:paraId="219C9BF0" w14:textId="77777777" w:rsidR="00003BE6" w:rsidRDefault="00877AEA" w:rsidP="00DD2235">
      <w:r>
        <w:t>Dialogue 7: **Peer Pressure**</w:t>
      </w:r>
    </w:p>
    <w:p w14:paraId="101704C2" w14:textId="5651F406" w:rsidR="00003BE6" w:rsidRDefault="00877AEA" w:rsidP="00DD2235">
      <w:pPr>
        <w:pStyle w:val="ListParagraph"/>
        <w:numPr>
          <w:ilvl w:val="0"/>
          <w:numId w:val="10"/>
        </w:numPr>
      </w:pPr>
      <w:r>
        <w:t>**Teacher**: "It’s hard to stay focused when you’re surrounded by people who don’t share your goals. How do you deal with peer pressure?"</w:t>
      </w:r>
    </w:p>
    <w:p w14:paraId="5E1E2D4A" w14:textId="1CC0360F" w:rsidR="00003BE6" w:rsidRDefault="00877AEA" w:rsidP="00DC03DF">
      <w:pPr>
        <w:pStyle w:val="ListParagraph"/>
        <w:numPr>
          <w:ilvl w:val="1"/>
          <w:numId w:val="10"/>
        </w:numPr>
      </w:pPr>
      <w:r>
        <w:t>**Option 1**: "I try to stay focused on what’s important to me, no matter what others say."</w:t>
      </w:r>
    </w:p>
    <w:p w14:paraId="46BC4D2B" w14:textId="78EF4FC9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mature attitude. How do you avoid getting dragged into what others are doing?"</w:t>
      </w:r>
    </w:p>
    <w:p w14:paraId="40E949EE" w14:textId="6C3399B1" w:rsidR="00003BE6" w:rsidRDefault="00877AEA" w:rsidP="00DD2235">
      <w:pPr>
        <w:pStyle w:val="ListParagraph"/>
        <w:numPr>
          <w:ilvl w:val="2"/>
          <w:numId w:val="10"/>
        </w:numPr>
      </w:pPr>
      <w:r>
        <w:t>**Option 1**: "I just remind myself of my goals. They keep me grounded." (Right – Gain education stat)</w:t>
      </w:r>
    </w:p>
    <w:p w14:paraId="50C60B19" w14:textId="68E1DA53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the best way to stay on track. Keep your eyes on your future."</w:t>
      </w:r>
    </w:p>
    <w:p w14:paraId="58A49D8A" w14:textId="15A220DA" w:rsidR="00003BE6" w:rsidRDefault="00877AEA" w:rsidP="00DD2235">
      <w:pPr>
        <w:pStyle w:val="ListParagraph"/>
        <w:numPr>
          <w:ilvl w:val="2"/>
          <w:numId w:val="10"/>
        </w:numPr>
      </w:pPr>
      <w:r>
        <w:t>**Option 2**: "I keep my distance from people who don’t share my values." (Neutral – Add both or remove both)</w:t>
      </w:r>
    </w:p>
    <w:p w14:paraId="3E3CA0B5" w14:textId="03D45252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smart. Surrounding yourself with like-minded people will help you stay focused."</w:t>
      </w:r>
    </w:p>
    <w:p w14:paraId="36EE16F9" w14:textId="6AC5821B" w:rsidR="00003BE6" w:rsidRDefault="00877AEA" w:rsidP="00DC03DF">
      <w:pPr>
        <w:pStyle w:val="ListParagraph"/>
        <w:numPr>
          <w:ilvl w:val="1"/>
          <w:numId w:val="10"/>
        </w:numPr>
      </w:pPr>
      <w:r>
        <w:t>**Option 2**: "Sometimes I give in. It’s hard to resist when everyone’s doing the same thing."</w:t>
      </w:r>
    </w:p>
    <w:p w14:paraId="66F4126A" w14:textId="228120A6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understandable, but you need to learn to stand on your own. What’s pulling you in?"</w:t>
      </w:r>
    </w:p>
    <w:p w14:paraId="3C73630B" w14:textId="47C60F48" w:rsidR="00003BE6" w:rsidRDefault="00877AEA" w:rsidP="00DD2235">
      <w:pPr>
        <w:pStyle w:val="ListParagraph"/>
        <w:numPr>
          <w:ilvl w:val="2"/>
          <w:numId w:val="10"/>
        </w:numPr>
      </w:pPr>
      <w:r>
        <w:t>**Option 1**: "My friends. They’re not interested in school, and it’s hard to keep up with both." (Wrong – Gain gang stat)</w:t>
      </w:r>
    </w:p>
    <w:p w14:paraId="31AB8479" w14:textId="7F4BD999" w:rsidR="00003BE6" w:rsidRDefault="00877AEA" w:rsidP="00DD2235">
      <w:pPr>
        <w:pStyle w:val="ListParagraph"/>
        <w:numPr>
          <w:ilvl w:val="2"/>
          <w:numId w:val="10"/>
        </w:numPr>
      </w:pPr>
      <w:r>
        <w:t>**Teacher**: "You might need to reconsider who you’re spending time with. Friends should lift you up, not pull you down."</w:t>
      </w:r>
    </w:p>
    <w:p w14:paraId="1C05E9E1" w14:textId="77DD5382" w:rsidR="00003BE6" w:rsidRDefault="00877AEA" w:rsidP="00DD2235">
      <w:pPr>
        <w:pStyle w:val="ListParagraph"/>
        <w:numPr>
          <w:ilvl w:val="2"/>
          <w:numId w:val="10"/>
        </w:numPr>
      </w:pPr>
      <w:r>
        <w:t>**Option 2**: "I just want to fit in, even if it means going along with things I shouldn’t." (Neutral – Add both or remove both)</w:t>
      </w:r>
    </w:p>
    <w:p w14:paraId="29EA2100" w14:textId="6C88E88C" w:rsidR="00003BE6" w:rsidRDefault="00877AEA" w:rsidP="00DD2235">
      <w:pPr>
        <w:pStyle w:val="ListParagraph"/>
        <w:numPr>
          <w:ilvl w:val="2"/>
          <w:numId w:val="10"/>
        </w:numPr>
      </w:pPr>
      <w:r>
        <w:t>**Teacher**: "Fitting in isn’t worth sacrificing your future. Think about what’s more important in the long run."</w:t>
      </w:r>
    </w:p>
    <w:p w14:paraId="1600C2B0" w14:textId="3BD3E407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figured out how to handle peer pressure yet."</w:t>
      </w:r>
    </w:p>
    <w:p w14:paraId="36398A91" w14:textId="0035D515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a tough skill to develop, but it’s important. How do you feel when you’re being pressured?"</w:t>
      </w:r>
    </w:p>
    <w:p w14:paraId="5885B218" w14:textId="55D720F5" w:rsidR="00003BE6" w:rsidRDefault="00877AEA" w:rsidP="00DD2235">
      <w:pPr>
        <w:pStyle w:val="ListParagraph"/>
        <w:numPr>
          <w:ilvl w:val="2"/>
          <w:numId w:val="10"/>
        </w:numPr>
      </w:pPr>
      <w:r>
        <w:t>**Option 1**: "I feel like I’m letting myself down when I give in." (Neutral – Add both or remove both)</w:t>
      </w:r>
    </w:p>
    <w:p w14:paraId="1C0E1F42" w14:textId="127624A7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good realization. Use that feeling to motivate you to make better choices."</w:t>
      </w:r>
    </w:p>
    <w:p w14:paraId="64D1E6F7" w14:textId="723A8801" w:rsidR="00003BE6" w:rsidRDefault="00877AEA" w:rsidP="00DD2235">
      <w:pPr>
        <w:pStyle w:val="ListParagraph"/>
        <w:numPr>
          <w:ilvl w:val="2"/>
          <w:numId w:val="10"/>
        </w:numPr>
      </w:pPr>
      <w:r>
        <w:t>**Option 2**: "I feel like I can’t say no, even when I want to." (Wrong – Gain gang stat)</w:t>
      </w:r>
    </w:p>
    <w:p w14:paraId="63967037" w14:textId="44F03713" w:rsidR="00003BE6" w:rsidRDefault="00877AEA" w:rsidP="00DD2235">
      <w:pPr>
        <w:pStyle w:val="ListParagraph"/>
        <w:numPr>
          <w:ilvl w:val="2"/>
          <w:numId w:val="10"/>
        </w:numPr>
      </w:pPr>
      <w:r>
        <w:t>**Teacher**: "Learning to say no is hard, but it’s a skill you need to build. You don’t owe anyone your future."</w:t>
      </w:r>
    </w:p>
    <w:p w14:paraId="28FBA466" w14:textId="77777777" w:rsidR="00DD2235" w:rsidRDefault="00DD2235" w:rsidP="00DD2235"/>
    <w:p w14:paraId="09975E19" w14:textId="77777777" w:rsidR="00DD2235" w:rsidRDefault="00DD2235" w:rsidP="00DD2235"/>
    <w:p w14:paraId="4C578B56" w14:textId="77777777" w:rsidR="00DD2235" w:rsidRDefault="00DD2235" w:rsidP="00DD2235"/>
    <w:p w14:paraId="1D5BC9B2" w14:textId="77777777" w:rsidR="00003BE6" w:rsidRDefault="00877AEA" w:rsidP="00DD2235">
      <w:r>
        <w:t>Dialogue 8: **Discipline Over Motivation**</w:t>
      </w:r>
    </w:p>
    <w:p w14:paraId="655571BA" w14:textId="67FCD4BB" w:rsidR="00003BE6" w:rsidRDefault="00877AEA" w:rsidP="00DD2235">
      <w:pPr>
        <w:pStyle w:val="ListParagraph"/>
        <w:numPr>
          <w:ilvl w:val="0"/>
          <w:numId w:val="10"/>
        </w:numPr>
      </w:pPr>
      <w:r>
        <w:t>**Teacher**: "Motivation is important, but it’s discipline that will carry you through when motivation fades. How are you building your discipline?"</w:t>
      </w:r>
    </w:p>
    <w:p w14:paraId="19F8D207" w14:textId="2F25C91F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"I’m working on sticking to a schedule, even when I don’t feel like it."</w:t>
      </w:r>
    </w:p>
    <w:p w14:paraId="799E07C5" w14:textId="48C59504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great. Discipline is about consistency. How are you managing your time?"</w:t>
      </w:r>
    </w:p>
    <w:p w14:paraId="3E9CF75E" w14:textId="3E34B6B9" w:rsidR="00003BE6" w:rsidRDefault="00877AEA" w:rsidP="00DD2235">
      <w:pPr>
        <w:pStyle w:val="ListParagraph"/>
        <w:numPr>
          <w:ilvl w:val="2"/>
          <w:numId w:val="10"/>
        </w:numPr>
      </w:pPr>
      <w:r>
        <w:t>**Option 1**: "I make sure to set aside time for studying every day." (Right – Gain education stat)</w:t>
      </w:r>
    </w:p>
    <w:p w14:paraId="26CAB315" w14:textId="3AEDC629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the key. Daily habits lead to long-term success. Keep it up."</w:t>
      </w:r>
    </w:p>
    <w:p w14:paraId="4944EF9D" w14:textId="1D5D0364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still figuring out my routine, but I’m trying." (Neutral – Add both or remove both)</w:t>
      </w:r>
    </w:p>
    <w:p w14:paraId="74A942B5" w14:textId="01F5A964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good start. It’s okay to adjust as you go, just make sure you stick with it."</w:t>
      </w:r>
    </w:p>
    <w:p w14:paraId="1C711071" w14:textId="0BF23481" w:rsidR="00003BE6" w:rsidRDefault="00877AEA" w:rsidP="00DC03DF">
      <w:pPr>
        <w:pStyle w:val="ListParagraph"/>
        <w:numPr>
          <w:ilvl w:val="1"/>
          <w:numId w:val="10"/>
        </w:numPr>
      </w:pPr>
      <w:r>
        <w:t>**Option 2**: "I rely more on motivation, but sometimes it’s hard to stay motivated."</w:t>
      </w:r>
    </w:p>
    <w:p w14:paraId="38908E1A" w14:textId="1ACAEA1C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normal. Motivation comes and goes, but discipline is what keeps you moving forward even on the hard days. How do you handle it when motivation fades?"</w:t>
      </w:r>
    </w:p>
    <w:p w14:paraId="1CA84720" w14:textId="7063BCF4" w:rsidR="00003BE6" w:rsidRDefault="00877AEA" w:rsidP="00DD2235">
      <w:pPr>
        <w:pStyle w:val="ListParagraph"/>
        <w:numPr>
          <w:ilvl w:val="2"/>
          <w:numId w:val="10"/>
        </w:numPr>
      </w:pPr>
      <w:r>
        <w:t>**Option 1**: "I push myself to get things done, but it’s tough." (Neutral – Add both or remove both)</w:t>
      </w:r>
    </w:p>
    <w:p w14:paraId="7EBD5BA1" w14:textId="1F6A96F8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good start. Building discipline means doing what needs to be done, even when you don’t feel like it."</w:t>
      </w:r>
    </w:p>
    <w:p w14:paraId="41713ADB" w14:textId="19FBCB91" w:rsidR="00003BE6" w:rsidRDefault="00877AEA" w:rsidP="00DD2235">
      <w:pPr>
        <w:pStyle w:val="ListParagraph"/>
        <w:numPr>
          <w:ilvl w:val="2"/>
          <w:numId w:val="10"/>
        </w:numPr>
      </w:pPr>
      <w:r>
        <w:t>**Option 2**: "I tend to give up or procrastinate when I’m not motivated." (Wrong – Gain gang stat)</w:t>
      </w:r>
    </w:p>
    <w:p w14:paraId="2FEBB7B4" w14:textId="34E73A71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where discipline comes in. You can’t rely on feeling motivated all the time. Discipline will help you push through those moments."</w:t>
      </w:r>
    </w:p>
    <w:p w14:paraId="00F34D8F" w14:textId="08BE7225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figured out how to build discipline yet."</w:t>
      </w:r>
    </w:p>
    <w:p w14:paraId="10F32046" w14:textId="41E57246" w:rsidR="00003BE6" w:rsidRDefault="00877AEA" w:rsidP="00DC03DF">
      <w:pPr>
        <w:pStyle w:val="ListParagraph"/>
        <w:numPr>
          <w:ilvl w:val="1"/>
          <w:numId w:val="10"/>
        </w:numPr>
      </w:pPr>
      <w:r>
        <w:t>**Teacher**: "Discipline is built over time, through daily habits and consistency. What’s one habit you could start building?"</w:t>
      </w:r>
    </w:p>
    <w:p w14:paraId="5A29CF2F" w14:textId="2D916489" w:rsidR="00003BE6" w:rsidRDefault="00877AEA" w:rsidP="00DD2235">
      <w:pPr>
        <w:pStyle w:val="ListParagraph"/>
        <w:numPr>
          <w:ilvl w:val="2"/>
          <w:numId w:val="10"/>
        </w:numPr>
      </w:pPr>
      <w:r>
        <w:t>**Option 1**: "I could start studying at the same time every day." (Right – Gain education stat)</w:t>
      </w:r>
    </w:p>
    <w:p w14:paraId="10FE146F" w14:textId="6E0BF878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great way to start. Consistency is key, and over time it will become a natural part of your routine."</w:t>
      </w:r>
    </w:p>
    <w:p w14:paraId="7E6293BA" w14:textId="45EAD723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not sure, but I’ll think about it." (Neutral – Add both or remove both)</w:t>
      </w:r>
    </w:p>
    <w:p w14:paraId="26CA499F" w14:textId="4F99DF84" w:rsidR="00003BE6" w:rsidRDefault="00877AEA" w:rsidP="00DD2235">
      <w:pPr>
        <w:pStyle w:val="ListParagraph"/>
        <w:numPr>
          <w:ilvl w:val="2"/>
          <w:numId w:val="10"/>
        </w:numPr>
      </w:pPr>
      <w:r>
        <w:t>**Teacher**: "It’s okay to start small. The important thing is that you’re thinking about it and taking steps in the right direction."</w:t>
      </w:r>
    </w:p>
    <w:p w14:paraId="2FD1E962" w14:textId="77777777" w:rsidR="00DD2235" w:rsidRDefault="00DD2235" w:rsidP="00DD2235"/>
    <w:p w14:paraId="3AAD46C0" w14:textId="77777777" w:rsidR="00DD2235" w:rsidRDefault="00DD2235" w:rsidP="00DD2235"/>
    <w:p w14:paraId="397726C3" w14:textId="77777777" w:rsidR="00003BE6" w:rsidRDefault="00877AEA" w:rsidP="00DD2235">
      <w:r>
        <w:t>Dialogue 9: **Prioritizing Education**</w:t>
      </w:r>
    </w:p>
    <w:p w14:paraId="2B16E40D" w14:textId="36DC1957" w:rsidR="00003BE6" w:rsidRDefault="00877AEA" w:rsidP="00DD2235">
      <w:pPr>
        <w:pStyle w:val="ListParagraph"/>
        <w:numPr>
          <w:ilvl w:val="0"/>
          <w:numId w:val="10"/>
        </w:numPr>
      </w:pPr>
      <w:r>
        <w:t>**Teacher**: "You’ve got a lot of distractions around you, but education should always be a top priority. How are you balancing everything?"</w:t>
      </w:r>
    </w:p>
    <w:p w14:paraId="28379F11" w14:textId="4F02FEF6" w:rsidR="00003BE6" w:rsidRDefault="00877AEA" w:rsidP="00DC03DF">
      <w:pPr>
        <w:pStyle w:val="ListParagraph"/>
        <w:numPr>
          <w:ilvl w:val="1"/>
          <w:numId w:val="10"/>
        </w:numPr>
      </w:pPr>
      <w:r>
        <w:t xml:space="preserve">**Option 1**: "I’m trying to stay focused on school, even with all the distractions." </w:t>
      </w:r>
    </w:p>
    <w:p w14:paraId="78DE0891" w14:textId="306B8F08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good to hear. What strategies are you using to stay on track?"</w:t>
      </w:r>
    </w:p>
    <w:p w14:paraId="78FBA81F" w14:textId="2C941015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"I’ve set some personal goals for my grades and stick to a study schedule." (Right – Gain education stat)</w:t>
      </w:r>
    </w:p>
    <w:p w14:paraId="696D9A6E" w14:textId="5F999379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smart approach. Goals give you direction, and a schedule keeps you disciplined."</w:t>
      </w:r>
    </w:p>
    <w:p w14:paraId="2CCA60D4" w14:textId="74BFA18D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just taking it one day at a time." (Neutral – Add both or remove both)</w:t>
      </w:r>
    </w:p>
    <w:p w14:paraId="6AF169F3" w14:textId="3E420272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 works for now, but make sure you have a clear plan for the future. It will help you stay on course."</w:t>
      </w:r>
    </w:p>
    <w:p w14:paraId="4A7A6D50" w14:textId="6E654DF4" w:rsidR="00003BE6" w:rsidRDefault="00877AEA" w:rsidP="00DC03DF">
      <w:pPr>
        <w:pStyle w:val="ListParagraph"/>
        <w:numPr>
          <w:ilvl w:val="1"/>
          <w:numId w:val="10"/>
        </w:numPr>
      </w:pPr>
      <w:r>
        <w:t>**Option 2**: "It’s hard to focus when there’s so much going on outside of school."</w:t>
      </w:r>
    </w:p>
    <w:p w14:paraId="55C06E67" w14:textId="397F93F6" w:rsidR="00003BE6" w:rsidRDefault="00877AEA" w:rsidP="00DC03DF">
      <w:pPr>
        <w:pStyle w:val="ListParagraph"/>
        <w:numPr>
          <w:ilvl w:val="1"/>
          <w:numId w:val="10"/>
        </w:numPr>
      </w:pPr>
      <w:r>
        <w:t>**Teacher**: "I understand that life can be overwhelming, but you need to prioritize your education if you want to have options for the future. What’s been pulling your focus away?"</w:t>
      </w:r>
    </w:p>
    <w:p w14:paraId="5258452D" w14:textId="093F28BE" w:rsidR="00003BE6" w:rsidRDefault="00877AEA" w:rsidP="00DD2235">
      <w:pPr>
        <w:pStyle w:val="ListParagraph"/>
        <w:numPr>
          <w:ilvl w:val="2"/>
          <w:numId w:val="10"/>
        </w:numPr>
      </w:pPr>
      <w:r>
        <w:t>**Option 1**: "Friends and life outside of school. It feels like school is the least of my worries." (Wrong – Gain gang stat)</w:t>
      </w:r>
    </w:p>
    <w:p w14:paraId="1F62AE6F" w14:textId="234595C0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dangerous thinking. If you don’t focus on school now, you’ll regret it later. Education gives you options."</w:t>
      </w:r>
    </w:p>
    <w:p w14:paraId="27CA9F0F" w14:textId="08D31406" w:rsidR="00003BE6" w:rsidRDefault="00877AEA" w:rsidP="00DD2235">
      <w:pPr>
        <w:pStyle w:val="ListParagraph"/>
        <w:numPr>
          <w:ilvl w:val="2"/>
          <w:numId w:val="10"/>
        </w:numPr>
      </w:pPr>
      <w:r>
        <w:t>**Option 2**: "Just everything. I feel like I’m being pulled in too many directions." (Neutral – Add both or remove both)</w:t>
      </w:r>
    </w:p>
    <w:p w14:paraId="2344C7E9" w14:textId="7281091D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understandable, but you need to start setting boundaries. Not everything requires your attention."</w:t>
      </w:r>
    </w:p>
    <w:p w14:paraId="20B5F7BC" w14:textId="209E94C0" w:rsidR="00003BE6" w:rsidRDefault="00877AEA" w:rsidP="00DC03DF">
      <w:pPr>
        <w:pStyle w:val="ListParagraph"/>
        <w:numPr>
          <w:ilvl w:val="1"/>
          <w:numId w:val="10"/>
        </w:numPr>
      </w:pPr>
      <w:r>
        <w:t>**Option 3**: "I’m not sure how to balance everything right now."</w:t>
      </w:r>
    </w:p>
    <w:p w14:paraId="7FEDA2B6" w14:textId="0825FB5F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okay. Finding balance takes time, but it’s something you need to work on. What can you start with?"</w:t>
      </w:r>
    </w:p>
    <w:p w14:paraId="5A8821E4" w14:textId="23B5D7F3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"I’ll try to focus more on my studies, even if it means cutting back on other things." (Right – Gain education stat)</w:t>
      </w:r>
    </w:p>
    <w:p w14:paraId="338918BF" w14:textId="7AB85A62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the right mindset. You’ll find that making small changes now will lead to big results later."</w:t>
      </w:r>
    </w:p>
    <w:p w14:paraId="2D8726F6" w14:textId="70271D9B" w:rsidR="00003BE6" w:rsidRDefault="00877AEA" w:rsidP="00DD2235">
      <w:pPr>
        <w:pStyle w:val="ListParagraph"/>
        <w:numPr>
          <w:ilvl w:val="2"/>
          <w:numId w:val="10"/>
        </w:numPr>
      </w:pPr>
      <w:r>
        <w:t>**Option 2**: "I guess I’ll figure it out as I go." (Neutral – Add both or remove both)</w:t>
      </w:r>
    </w:p>
    <w:p w14:paraId="34EE8176" w14:textId="1A34DFD8" w:rsidR="00003BE6" w:rsidRDefault="00877AEA" w:rsidP="00DD2235">
      <w:pPr>
        <w:pStyle w:val="ListParagraph"/>
        <w:numPr>
          <w:ilvl w:val="2"/>
          <w:numId w:val="10"/>
        </w:numPr>
      </w:pPr>
      <w:r>
        <w:t>**Teacher**: "Take your time, but don’t let things pile up. The sooner you find balance, the better."</w:t>
      </w:r>
    </w:p>
    <w:p w14:paraId="2E1A8F3D" w14:textId="77777777" w:rsidR="00DD2235" w:rsidRDefault="00DD2235" w:rsidP="00DD2235"/>
    <w:p w14:paraId="2D0F375B" w14:textId="77777777" w:rsidR="00DD2235" w:rsidRDefault="00DD2235" w:rsidP="00DD2235"/>
    <w:p w14:paraId="3CE95A64" w14:textId="77777777" w:rsidR="00003BE6" w:rsidRDefault="00877AEA" w:rsidP="00DD2235">
      <w:r>
        <w:t>Dialogue 10: **Building Confidence**</w:t>
      </w:r>
    </w:p>
    <w:p w14:paraId="5F3D95F4" w14:textId="2A2B7C42" w:rsidR="00003BE6" w:rsidRDefault="00877AEA" w:rsidP="00DD2235">
      <w:pPr>
        <w:pStyle w:val="ListParagraph"/>
        <w:numPr>
          <w:ilvl w:val="0"/>
          <w:numId w:val="10"/>
        </w:numPr>
      </w:pPr>
      <w:r>
        <w:t>**Teacher**: "Confidence is key to success. If you don’t believe in yourself, no one else will. How confident are you in your abilities?"</w:t>
      </w:r>
    </w:p>
    <w:p w14:paraId="58AE937F" w14:textId="53A06C64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"I’m starting to feel more confident, especially in my studies."</w:t>
      </w:r>
    </w:p>
    <w:p w14:paraId="3C5D5185" w14:textId="38A82DF7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great to hear. Confidence comes from knowing you’ve put in the work. What have you been working on that’s boosting your confidence?"</w:t>
      </w:r>
    </w:p>
    <w:p w14:paraId="630D21BF" w14:textId="2C33F48D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"I’ve been studying harder and seeing results, especially in math." (Right – Gain education stat)</w:t>
      </w:r>
    </w:p>
    <w:p w14:paraId="09D492B4" w14:textId="4CA09D68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fantastic. Hard work leads to results, and those results will continue to build your confidence."</w:t>
      </w:r>
    </w:p>
    <w:p w14:paraId="3B0CAF99" w14:textId="44A825EB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focusing on small wins, like getting my homework done on time." (Neutral – Add both or remove both)</w:t>
      </w:r>
    </w:p>
    <w:p w14:paraId="70B960DD" w14:textId="625BE89F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smart approach. Each small victory builds toward bigger ones."</w:t>
      </w:r>
    </w:p>
    <w:p w14:paraId="12C5E7CA" w14:textId="58762164" w:rsidR="00003BE6" w:rsidRDefault="00877AEA" w:rsidP="00DC03DF">
      <w:pPr>
        <w:pStyle w:val="ListParagraph"/>
        <w:numPr>
          <w:ilvl w:val="1"/>
          <w:numId w:val="10"/>
        </w:numPr>
      </w:pPr>
      <w:r>
        <w:t>**Option 2**: "I don’t feel confident at all. I’m always second-guessing myself."</w:t>
      </w:r>
    </w:p>
    <w:p w14:paraId="4D59DA44" w14:textId="4007D58D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common feeling, but confidence comes with time and practice. What’s been making you doubt yourself?"</w:t>
      </w:r>
    </w:p>
    <w:p w14:paraId="0B175127" w14:textId="1E8A4A1C" w:rsidR="00003BE6" w:rsidRDefault="00877AEA" w:rsidP="00DD2235">
      <w:pPr>
        <w:pStyle w:val="ListParagraph"/>
        <w:numPr>
          <w:ilvl w:val="2"/>
          <w:numId w:val="10"/>
        </w:numPr>
      </w:pPr>
      <w:r>
        <w:t>**Option 1**: "I feel like I’m always behind everyone else." (Wrong – Gain gang stat)</w:t>
      </w:r>
    </w:p>
    <w:p w14:paraId="1890EE9B" w14:textId="7F076953" w:rsidR="00003BE6" w:rsidRDefault="00877AEA" w:rsidP="00DD2235">
      <w:pPr>
        <w:pStyle w:val="ListParagraph"/>
        <w:numPr>
          <w:ilvl w:val="2"/>
          <w:numId w:val="10"/>
        </w:numPr>
      </w:pPr>
      <w:r>
        <w:t>**Teacher**: "It’s important to remember that everyone has their own pace. Don’t compare yourself to others, focus on your own growth."</w:t>
      </w:r>
    </w:p>
    <w:p w14:paraId="0B1E74F2" w14:textId="0D63677D" w:rsidR="00003BE6" w:rsidRDefault="00877AEA" w:rsidP="00DD2235">
      <w:pPr>
        <w:pStyle w:val="ListParagraph"/>
        <w:numPr>
          <w:ilvl w:val="2"/>
          <w:numId w:val="10"/>
        </w:numPr>
      </w:pPr>
      <w:r>
        <w:t>**Option 2**: "I don’t think I’m good enough to succeed." (Neutral – Add both or remove both)</w:t>
      </w:r>
    </w:p>
    <w:p w14:paraId="2A792A14" w14:textId="55F2A583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not true. You have the ability to succeed, but you need to start believing that."</w:t>
      </w:r>
    </w:p>
    <w:p w14:paraId="055003A8" w14:textId="7610981D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really thought about my confidence."</w:t>
      </w:r>
    </w:p>
    <w:p w14:paraId="69A8F4F5" w14:textId="7B49B8BC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something you should start thinking about. Confidence doesn’t just come from success, it comes from knowing you’re prepared. How prepared do you feel?"</w:t>
      </w:r>
    </w:p>
    <w:p w14:paraId="11CA4C4C" w14:textId="5459D80D" w:rsidR="00003BE6" w:rsidRDefault="00877AEA" w:rsidP="00DD2235">
      <w:pPr>
        <w:pStyle w:val="ListParagraph"/>
        <w:numPr>
          <w:ilvl w:val="2"/>
          <w:numId w:val="10"/>
        </w:numPr>
      </w:pPr>
      <w:r>
        <w:t>**Option 1**: "I feel prepared when I study hard, but not always." (Neutral – Add both or remove both)</w:t>
      </w:r>
    </w:p>
    <w:p w14:paraId="18DDCBAA" w14:textId="6631C70F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normal. The more you prepare, the more confident you’ll feel."</w:t>
      </w:r>
    </w:p>
    <w:p w14:paraId="0FDAFA40" w14:textId="5A4C8BFE" w:rsidR="00003BE6" w:rsidRDefault="00877AEA" w:rsidP="00DD2235">
      <w:pPr>
        <w:pStyle w:val="ListParagraph"/>
        <w:numPr>
          <w:ilvl w:val="2"/>
          <w:numId w:val="10"/>
        </w:numPr>
      </w:pPr>
      <w:r>
        <w:t>**Option 2**: "I don’t feel prepared for much." (Wrong – Gain gang stat)</w:t>
      </w:r>
    </w:p>
    <w:p w14:paraId="5EBF1349" w14:textId="40E019A4" w:rsidR="00003BE6" w:rsidRDefault="00877AEA" w:rsidP="00DD2235">
      <w:pPr>
        <w:pStyle w:val="ListParagraph"/>
        <w:numPr>
          <w:ilvl w:val="2"/>
          <w:numId w:val="10"/>
        </w:numPr>
      </w:pPr>
      <w:r>
        <w:t>**Teacher**: "Then it’s time to start preparing. Confidence will come when you’ve put in the work."</w:t>
      </w:r>
    </w:p>
    <w:p w14:paraId="0D8FBEF3" w14:textId="77777777" w:rsidR="00DD2235" w:rsidRDefault="00DD2235" w:rsidP="00DD2235"/>
    <w:p w14:paraId="7A90978A" w14:textId="77777777" w:rsidR="00DD2235" w:rsidRDefault="00DD2235" w:rsidP="00DD2235"/>
    <w:p w14:paraId="6353AD89" w14:textId="77777777" w:rsidR="00003BE6" w:rsidRDefault="00877AEA" w:rsidP="00DD2235">
      <w:pPr>
        <w:pStyle w:val="ListParagraph"/>
      </w:pPr>
      <w:r>
        <w:t>Dialogue 11: **Dealing with Setbacks**</w:t>
      </w:r>
    </w:p>
    <w:p w14:paraId="1C354EB1" w14:textId="6312A7A0" w:rsidR="00003BE6" w:rsidRDefault="00877AEA" w:rsidP="00DD2235">
      <w:pPr>
        <w:pStyle w:val="ListParagraph"/>
        <w:numPr>
          <w:ilvl w:val="0"/>
          <w:numId w:val="10"/>
        </w:numPr>
      </w:pPr>
      <w:r>
        <w:t>**Teacher**: "Setbacks are a part of life, but they don’t define you. What matters is how you recover from them. How do you deal with setbacks?"</w:t>
      </w:r>
    </w:p>
    <w:p w14:paraId="4418A1AF" w14:textId="64ABD8AB" w:rsidR="00003BE6" w:rsidRDefault="00877AEA" w:rsidP="00DC03DF">
      <w:pPr>
        <w:pStyle w:val="ListParagraph"/>
        <w:numPr>
          <w:ilvl w:val="1"/>
          <w:numId w:val="10"/>
        </w:numPr>
      </w:pPr>
      <w:r>
        <w:t>**Option 1**: "I try to learn from them and move on."</w:t>
      </w:r>
    </w:p>
    <w:p w14:paraId="7FFF980D" w14:textId="6BCB07FB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the right attitude. Every setback is a lesson. What’s something you’ve learned from a recent setback?"</w:t>
      </w:r>
    </w:p>
    <w:p w14:paraId="0B7936FE" w14:textId="24DEFAAE" w:rsidR="00003BE6" w:rsidRDefault="00877AEA" w:rsidP="00DD2235">
      <w:pPr>
        <w:pStyle w:val="ListParagraph"/>
        <w:numPr>
          <w:ilvl w:val="2"/>
          <w:numId w:val="10"/>
        </w:numPr>
      </w:pPr>
      <w:r>
        <w:t>**Option 1**: "I failed a test, but I realized I needed to change my study habits." (Right – Gain education stat)</w:t>
      </w:r>
    </w:p>
    <w:p w14:paraId="443F62F3" w14:textId="4AEE2D15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an important realization. Adjusting your habits will lead to better results in the future."</w:t>
      </w:r>
    </w:p>
    <w:p w14:paraId="4EC3D25A" w14:textId="4E1C42F1" w:rsidR="00003BE6" w:rsidRDefault="00877AEA" w:rsidP="00DD2235">
      <w:pPr>
        <w:pStyle w:val="ListParagraph"/>
        <w:numPr>
          <w:ilvl w:val="2"/>
          <w:numId w:val="10"/>
        </w:numPr>
      </w:pPr>
      <w:r>
        <w:t>**Option 2**: "I missed a homework deadline, but I’ve become more organized since then." (Neutral – Add both or remove both)</w:t>
      </w:r>
    </w:p>
    <w:p w14:paraId="4969AAE0" w14:textId="6BB1DDFD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good. Organization is key to staying on top of your responsibilities."</w:t>
      </w:r>
    </w:p>
    <w:p w14:paraId="75CD2797" w14:textId="43F0CF78" w:rsidR="00003BE6" w:rsidRDefault="00877AEA" w:rsidP="00DC03DF">
      <w:pPr>
        <w:pStyle w:val="ListParagraph"/>
        <w:numPr>
          <w:ilvl w:val="1"/>
          <w:numId w:val="10"/>
        </w:numPr>
      </w:pPr>
      <w:r>
        <w:t>**Option 2**: "I get discouraged when things don’t go my way."</w:t>
      </w:r>
    </w:p>
    <w:p w14:paraId="5A74D25A" w14:textId="71F99B34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natural to feel discouraged, but you can’t let setbacks stop you. What’s been discouraging you?"</w:t>
      </w:r>
    </w:p>
    <w:p w14:paraId="4EB6A255" w14:textId="74456AB9" w:rsidR="00003BE6" w:rsidRDefault="00877AEA" w:rsidP="00DD2235">
      <w:pPr>
        <w:pStyle w:val="ListParagraph"/>
        <w:numPr>
          <w:ilvl w:val="2"/>
          <w:numId w:val="10"/>
        </w:numPr>
      </w:pPr>
      <w:r>
        <w:t>**Option 1**: "It feels like no matter how hard I try, I can’t keep up." (Wrong – Gain gang stat)</w:t>
      </w:r>
    </w:p>
    <w:p w14:paraId="4F7E7656" w14:textId="2EC5ADC3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 mindset will hold you back. Everyone faces challenges, but the key is persistence. Don’t give up."</w:t>
      </w:r>
    </w:p>
    <w:p w14:paraId="418EAAD1" w14:textId="06858318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trying, but it feels like I’m not making any progress." (Neutral – Add both or remove both)</w:t>
      </w:r>
    </w:p>
    <w:p w14:paraId="193BEB25" w14:textId="7C6B2C86" w:rsidR="00003BE6" w:rsidRDefault="00877AEA" w:rsidP="00DD2235">
      <w:pPr>
        <w:pStyle w:val="ListParagraph"/>
        <w:numPr>
          <w:ilvl w:val="2"/>
          <w:numId w:val="10"/>
        </w:numPr>
      </w:pPr>
      <w:r>
        <w:t>**Teacher**: "Progress isn’t always obvious, but as long as you’re putting in the effort, you’re moving forward."</w:t>
      </w:r>
    </w:p>
    <w:p w14:paraId="2AB8AE67" w14:textId="246295FC" w:rsidR="00003BE6" w:rsidRDefault="00877AEA" w:rsidP="00DC03DF">
      <w:pPr>
        <w:pStyle w:val="ListParagraph"/>
        <w:numPr>
          <w:ilvl w:val="1"/>
          <w:numId w:val="10"/>
        </w:numPr>
      </w:pPr>
      <w:r>
        <w:t>**Option 3**: "I usually just ignore setbacks and move on to the next thing."</w:t>
      </w:r>
    </w:p>
    <w:p w14:paraId="0A077598" w14:textId="4EE15E7C" w:rsidR="00003BE6" w:rsidRDefault="00877AEA" w:rsidP="00DC03DF">
      <w:pPr>
        <w:pStyle w:val="ListParagraph"/>
        <w:numPr>
          <w:ilvl w:val="1"/>
          <w:numId w:val="10"/>
        </w:numPr>
      </w:pPr>
      <w:r>
        <w:t>**Teacher**: "Ignoring setbacks might seem like a way to move forward, but it’s important to reflect on them. What do you think happens when you don’t learn from your setbacks?"</w:t>
      </w:r>
    </w:p>
    <w:p w14:paraId="5B370955" w14:textId="73C05BA2" w:rsidR="00003BE6" w:rsidRDefault="00877AEA" w:rsidP="00DD2235">
      <w:pPr>
        <w:pStyle w:val="ListParagraph"/>
        <w:numPr>
          <w:ilvl w:val="2"/>
          <w:numId w:val="10"/>
        </w:numPr>
      </w:pPr>
      <w:r>
        <w:t>**Option 1**: "I guess I just repeat the same mistakes." (Neutral – Add both or remove both)</w:t>
      </w:r>
    </w:p>
    <w:p w14:paraId="696DD5CC" w14:textId="6B8D7A8C" w:rsidR="00003BE6" w:rsidRDefault="00877AEA" w:rsidP="00DD2235">
      <w:pPr>
        <w:pStyle w:val="ListParagraph"/>
        <w:numPr>
          <w:ilvl w:val="2"/>
          <w:numId w:val="10"/>
        </w:numPr>
      </w:pPr>
      <w:r>
        <w:t>**Teacher**: "Exactly. Reflection is a crucial part of growth. Take time to think about what went wrong so you can improve."</w:t>
      </w:r>
    </w:p>
    <w:p w14:paraId="35AFDDBC" w14:textId="0D1AEDD7" w:rsidR="00003BE6" w:rsidRDefault="00877AEA" w:rsidP="00DD2235">
      <w:pPr>
        <w:pStyle w:val="ListParagraph"/>
        <w:numPr>
          <w:ilvl w:val="2"/>
          <w:numId w:val="10"/>
        </w:numPr>
      </w:pPr>
      <w:r>
        <w:t>**Option 2**: "I don’t think about it much. I just move on." (Wrong – Gain gang stat)</w:t>
      </w:r>
    </w:p>
    <w:p w14:paraId="36DA3AFB" w14:textId="482FB91F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dangerous. If you don’t learn from your mistakes, they’ll keep holding you back."</w:t>
      </w:r>
    </w:p>
    <w:p w14:paraId="287B3B13" w14:textId="77777777" w:rsidR="00DD2235" w:rsidRDefault="00DD2235" w:rsidP="00DD2235"/>
    <w:p w14:paraId="5132EC59" w14:textId="77777777" w:rsidR="00DD2235" w:rsidRDefault="00DD2235" w:rsidP="00DD2235"/>
    <w:p w14:paraId="44D9DB0D" w14:textId="77777777" w:rsidR="00DD2235" w:rsidRDefault="00DD2235" w:rsidP="00DD2235"/>
    <w:p w14:paraId="6D15862C" w14:textId="77777777" w:rsidR="00003BE6" w:rsidRDefault="00877AEA" w:rsidP="00DD2235">
      <w:r>
        <w:t>Dialogue 12: **Building Resilience**</w:t>
      </w:r>
    </w:p>
    <w:p w14:paraId="6DC941C3" w14:textId="1B568171" w:rsidR="00003BE6" w:rsidRDefault="00877AEA" w:rsidP="00DD2235">
      <w:pPr>
        <w:pStyle w:val="ListParagraph"/>
        <w:numPr>
          <w:ilvl w:val="0"/>
          <w:numId w:val="10"/>
        </w:numPr>
      </w:pPr>
      <w:r>
        <w:t>**Teacher**: "Resilience is the ability to keep going when things get tough. How resilient do you think you are?"</w:t>
      </w:r>
    </w:p>
    <w:p w14:paraId="5CECD8BD" w14:textId="040EDE4D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"I’ve had some tough times, but I always get back up."</w:t>
      </w:r>
    </w:p>
    <w:p w14:paraId="0543B117" w14:textId="17F5BE67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the spirit. Resilience is key to long-term success. What’s something tough you’ve had to overcome?"</w:t>
      </w:r>
    </w:p>
    <w:p w14:paraId="10ED7E73" w14:textId="1A311344" w:rsidR="00003BE6" w:rsidRDefault="00877AEA" w:rsidP="00DD2235">
      <w:pPr>
        <w:pStyle w:val="ListParagraph"/>
        <w:numPr>
          <w:ilvl w:val="2"/>
          <w:numId w:val="10"/>
        </w:numPr>
      </w:pPr>
      <w:r>
        <w:t>**Option 1**: "I had to deal with a family issue that made it hard to focus on school, but I pushed through." (Right – Gain education stat)</w:t>
      </w:r>
    </w:p>
    <w:p w14:paraId="0218B302" w14:textId="45B84ACE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great example of resilience. Life will always throw challenges at you, but as long as you keep pushing forward, you’ll be fine."</w:t>
      </w:r>
    </w:p>
    <w:p w14:paraId="0898142B" w14:textId="4D389755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"I’ve had trouble with my grades, but I’ve kept working on them." (Neutral – Add both or remove both)</w:t>
      </w:r>
    </w:p>
    <w:p w14:paraId="4D4A7131" w14:textId="15DF7E34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good. Resilience isn’t about never facing challenges—it’s about overcoming them."</w:t>
      </w:r>
    </w:p>
    <w:p w14:paraId="3BE53EC8" w14:textId="218C28AB" w:rsidR="00003BE6" w:rsidRDefault="00877AEA" w:rsidP="00DC03DF">
      <w:pPr>
        <w:pStyle w:val="ListParagraph"/>
        <w:numPr>
          <w:ilvl w:val="1"/>
          <w:numId w:val="10"/>
        </w:numPr>
      </w:pPr>
      <w:r>
        <w:t>**Option 2**: "I don’t feel very resilient. It’s hard to bounce back when things go wrong."</w:t>
      </w:r>
    </w:p>
    <w:p w14:paraId="64A64EFA" w14:textId="5A3C057F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okay to feel that way, but resilience is something you can build. What’s been knocking you down?"</w:t>
      </w:r>
    </w:p>
    <w:p w14:paraId="5B30C23B" w14:textId="08C8CBC3" w:rsidR="00003BE6" w:rsidRDefault="00877AEA" w:rsidP="00DD2235">
      <w:pPr>
        <w:pStyle w:val="ListParagraph"/>
        <w:numPr>
          <w:ilvl w:val="2"/>
          <w:numId w:val="10"/>
        </w:numPr>
      </w:pPr>
      <w:r>
        <w:t>**Option 1**: "I keep facing failures, and it feels like I’m never getting anywhere." (Wrong – Gain gang stat)</w:t>
      </w:r>
    </w:p>
    <w:p w14:paraId="78984379" w14:textId="45241C84" w:rsidR="00003BE6" w:rsidRDefault="00877AEA" w:rsidP="00DD2235">
      <w:pPr>
        <w:pStyle w:val="ListParagraph"/>
        <w:numPr>
          <w:ilvl w:val="2"/>
          <w:numId w:val="10"/>
        </w:numPr>
      </w:pPr>
      <w:r>
        <w:t>**Teacher**: "Failure is part of the process. Each failure brings you closer to success, but only if you keep going."</w:t>
      </w:r>
    </w:p>
    <w:p w14:paraId="04616455" w14:textId="6329062E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just tired of always having to deal with problems." (Neutral – Add both or remove both)</w:t>
      </w:r>
    </w:p>
    <w:p w14:paraId="2752CF99" w14:textId="5ED55F8B" w:rsidR="00003BE6" w:rsidRDefault="00877AEA" w:rsidP="00DD2235">
      <w:pPr>
        <w:pStyle w:val="ListParagraph"/>
        <w:numPr>
          <w:ilvl w:val="2"/>
          <w:numId w:val="10"/>
        </w:numPr>
      </w:pPr>
      <w:r>
        <w:t>**Teacher**: "Everyone gets tired sometimes, but resilience is about finding the strength to keep going, even when you’re exhausted."</w:t>
      </w:r>
    </w:p>
    <w:p w14:paraId="2EF2D555" w14:textId="44323729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thought much about resilience."</w:t>
      </w:r>
    </w:p>
    <w:p w14:paraId="34EEF2EC" w14:textId="04CDAF0D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something you’ll need as you move through life. How do you usually handle tough situations?"</w:t>
      </w:r>
    </w:p>
    <w:p w14:paraId="4DEA27CB" w14:textId="3DA752F9" w:rsidR="00003BE6" w:rsidRDefault="00877AEA" w:rsidP="00DD2235">
      <w:pPr>
        <w:pStyle w:val="ListParagraph"/>
        <w:numPr>
          <w:ilvl w:val="2"/>
          <w:numId w:val="10"/>
        </w:numPr>
      </w:pPr>
      <w:r>
        <w:t>**Option 1**: "I try to stay positive and look for solutions." (Right – Gain education stat)</w:t>
      </w:r>
    </w:p>
    <w:p w14:paraId="2B056B57" w14:textId="29B9CA7C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great approach. Positivity and problem-solving are key to building resilience."</w:t>
      </w:r>
    </w:p>
    <w:p w14:paraId="09F3C538" w14:textId="21AB7215" w:rsidR="00003BE6" w:rsidRDefault="00877AEA" w:rsidP="00DD2235">
      <w:pPr>
        <w:pStyle w:val="ListParagraph"/>
        <w:numPr>
          <w:ilvl w:val="2"/>
          <w:numId w:val="10"/>
        </w:numPr>
      </w:pPr>
      <w:r>
        <w:t>**Option 2**: "I just take things as they come and deal with them one at a time." (Neutral – Add both or remove both)</w:t>
      </w:r>
    </w:p>
    <w:p w14:paraId="67E1BC4C" w14:textId="3DE8F264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good starting point, but try to think about how you can actively build resilience over time."</w:t>
      </w:r>
    </w:p>
    <w:p w14:paraId="773111B8" w14:textId="77777777" w:rsidR="00DD2235" w:rsidRDefault="00DD2235" w:rsidP="00DD2235"/>
    <w:p w14:paraId="0A614F16" w14:textId="77777777" w:rsidR="00DD2235" w:rsidRDefault="00DD2235" w:rsidP="00DD2235"/>
    <w:p w14:paraId="5A01B056" w14:textId="77777777" w:rsidR="00003BE6" w:rsidRDefault="00877AEA" w:rsidP="00DD2235">
      <w:r>
        <w:t>Dialogue 13: **Taking Responsibility**</w:t>
      </w:r>
    </w:p>
    <w:p w14:paraId="0DD6AF55" w14:textId="462247CC" w:rsidR="00003BE6" w:rsidRDefault="00877AEA" w:rsidP="00DD2235">
      <w:pPr>
        <w:pStyle w:val="ListParagraph"/>
        <w:numPr>
          <w:ilvl w:val="0"/>
          <w:numId w:val="10"/>
        </w:numPr>
      </w:pPr>
      <w:r>
        <w:t>**Teacher**: "Taking responsibility for your actions is an important part of growing up. How do you feel about responsibility?"</w:t>
      </w:r>
    </w:p>
    <w:p w14:paraId="00110C6D" w14:textId="7C8CF769" w:rsidR="00003BE6" w:rsidRDefault="00877AEA" w:rsidP="00DC03DF">
      <w:pPr>
        <w:pStyle w:val="ListParagraph"/>
        <w:numPr>
          <w:ilvl w:val="1"/>
          <w:numId w:val="10"/>
        </w:numPr>
      </w:pPr>
      <w:r>
        <w:t>**Option 1**: "I take responsibility for my choices, good or bad."</w:t>
      </w:r>
    </w:p>
    <w:p w14:paraId="29165C15" w14:textId="53723B2A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exactly what you need to do. What’s a time when you had to take responsibility for something?"</w:t>
      </w:r>
    </w:p>
    <w:p w14:paraId="59D76B18" w14:textId="11D8B4CC" w:rsidR="00003BE6" w:rsidRDefault="00877AEA" w:rsidP="00DD2235">
      <w:pPr>
        <w:pStyle w:val="ListParagraph"/>
        <w:numPr>
          <w:ilvl w:val="2"/>
          <w:numId w:val="10"/>
        </w:numPr>
      </w:pPr>
      <w:r>
        <w:t>**Option 1**: "I missed a deadline for a project, but I owned up to it and asked for help to get back on track." (Right – Gain education stat)</w:t>
      </w:r>
    </w:p>
    <w:p w14:paraId="38345A8D" w14:textId="6CE14468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mature response. Asking for help when you need it shows strength, not weakness."</w:t>
      </w:r>
    </w:p>
    <w:p w14:paraId="4B829D1A" w14:textId="50637BD9" w:rsidR="00003BE6" w:rsidRDefault="00877AEA" w:rsidP="00DD2235">
      <w:pPr>
        <w:pStyle w:val="ListParagraph"/>
        <w:numPr>
          <w:ilvl w:val="2"/>
          <w:numId w:val="10"/>
        </w:numPr>
      </w:pPr>
      <w:r>
        <w:t>**Option 2**: "I made a mistake with a group project, but I admitted it and helped fix it." (Neutral – Add both or remove both)</w:t>
      </w:r>
    </w:p>
    <w:p w14:paraId="6CD1CC07" w14:textId="639ECAD9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the right thing to do. Taking responsibility means owning up to your mistakes and doing what you can to make things right."</w:t>
      </w:r>
    </w:p>
    <w:p w14:paraId="478D23BA" w14:textId="6B3D9F86" w:rsidR="00003BE6" w:rsidRDefault="00877AEA" w:rsidP="00DC03DF">
      <w:pPr>
        <w:pStyle w:val="ListParagraph"/>
        <w:numPr>
          <w:ilvl w:val="1"/>
          <w:numId w:val="10"/>
        </w:numPr>
      </w:pPr>
      <w:r>
        <w:t>**Option 2**: "Sometimes I try to avoid responsibility when things go wrong."</w:t>
      </w:r>
    </w:p>
    <w:p w14:paraId="0CA061BA" w14:textId="704A7FDD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understandable, but it’s important to face the consequences of your actions. What do you think happens when you avoid responsibility?"</w:t>
      </w:r>
    </w:p>
    <w:p w14:paraId="7FD1D729" w14:textId="046EEF13" w:rsidR="00003BE6" w:rsidRDefault="00877AEA" w:rsidP="00DD2235">
      <w:pPr>
        <w:pStyle w:val="ListParagraph"/>
        <w:numPr>
          <w:ilvl w:val="2"/>
          <w:numId w:val="10"/>
        </w:numPr>
      </w:pPr>
      <w:r>
        <w:t>**Option 1**: "I guess the problem gets worse." (Neutral – Add both or remove both)</w:t>
      </w:r>
    </w:p>
    <w:p w14:paraId="303841BF" w14:textId="48E0BD65" w:rsidR="00003BE6" w:rsidRDefault="00877AEA" w:rsidP="00DD2235">
      <w:pPr>
        <w:pStyle w:val="ListParagraph"/>
        <w:numPr>
          <w:ilvl w:val="2"/>
          <w:numId w:val="10"/>
        </w:numPr>
      </w:pPr>
      <w:r>
        <w:t>**Teacher**: "Exactly. Avoiding responsibility only delays the inevitable, and it often makes things harder in the long run."</w:t>
      </w:r>
    </w:p>
    <w:p w14:paraId="793F0DFB" w14:textId="2406131C" w:rsidR="00003BE6" w:rsidRDefault="00877AEA" w:rsidP="00DD2235">
      <w:pPr>
        <w:pStyle w:val="ListParagraph"/>
        <w:numPr>
          <w:ilvl w:val="2"/>
          <w:numId w:val="10"/>
        </w:numPr>
      </w:pPr>
      <w:r>
        <w:t>**Option 2**: "It feels easier to avoid it than to deal with the consequences." (Wrong – Gain gang stat)</w:t>
      </w:r>
    </w:p>
    <w:p w14:paraId="03084EF9" w14:textId="53CF673A" w:rsidR="00003BE6" w:rsidRDefault="00877AEA" w:rsidP="00DD2235">
      <w:pPr>
        <w:pStyle w:val="ListParagraph"/>
        <w:numPr>
          <w:ilvl w:val="2"/>
          <w:numId w:val="10"/>
        </w:numPr>
      </w:pPr>
      <w:r>
        <w:t>**Teacher**: "It might seem easier at first, but avoiding responsibility will only create bigger problems down the road."</w:t>
      </w:r>
    </w:p>
    <w:p w14:paraId="70CA5270" w14:textId="55F22398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really thought much about responsibility."</w:t>
      </w:r>
    </w:p>
    <w:p w14:paraId="1CC9846F" w14:textId="6CBF673B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something you should start thinking about. Taking responsibility is about owning your choices and their outcomes. How do you handle situations where you make a mistake?"</w:t>
      </w:r>
    </w:p>
    <w:p w14:paraId="79EA5689" w14:textId="40663D19" w:rsidR="00003BE6" w:rsidRDefault="00877AEA" w:rsidP="00DD2235">
      <w:pPr>
        <w:pStyle w:val="ListParagraph"/>
        <w:numPr>
          <w:ilvl w:val="2"/>
          <w:numId w:val="10"/>
        </w:numPr>
      </w:pPr>
      <w:r>
        <w:t>**Option 1**: "I try to fix it if I can, but I’m not always great at owning up to it." (Neutral – Add both or remove both)</w:t>
      </w:r>
    </w:p>
    <w:p w14:paraId="2E06B929" w14:textId="52F0BB92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good start, but owning up to mistakes is an important part of growth."</w:t>
      </w:r>
    </w:p>
    <w:p w14:paraId="52FA293E" w14:textId="30FB36C3" w:rsidR="00003BE6" w:rsidRDefault="00877AEA" w:rsidP="00DD2235">
      <w:pPr>
        <w:pStyle w:val="ListParagraph"/>
        <w:numPr>
          <w:ilvl w:val="2"/>
          <w:numId w:val="10"/>
        </w:numPr>
      </w:pPr>
      <w:r>
        <w:t>**Option 2**: "I usually just ignore it and hope it goes away." (Wrong – Gain gang stat)</w:t>
      </w:r>
    </w:p>
    <w:p w14:paraId="620D1713" w14:textId="5F42EB15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not a good approach. Problems rarely go away on their own—you need to take responsibility and deal with them."</w:t>
      </w:r>
    </w:p>
    <w:p w14:paraId="309017A4" w14:textId="77777777" w:rsidR="00DD2235" w:rsidRDefault="00DD2235" w:rsidP="00DD2235"/>
    <w:p w14:paraId="2B3B0ECB" w14:textId="77777777" w:rsidR="00003BE6" w:rsidRDefault="00877AEA" w:rsidP="00DD2235">
      <w:r>
        <w:t>Dialogue 14: **Asking for Help**</w:t>
      </w:r>
    </w:p>
    <w:p w14:paraId="13B341E3" w14:textId="1EA25600" w:rsidR="00003BE6" w:rsidRDefault="00877AEA" w:rsidP="00DD2235">
      <w:pPr>
        <w:pStyle w:val="ListParagraph"/>
        <w:numPr>
          <w:ilvl w:val="0"/>
          <w:numId w:val="10"/>
        </w:numPr>
      </w:pPr>
      <w:r>
        <w:t>**Teacher**: "It’s okay to ask for help when you need it. No one can do everything on their own. Do you feel comfortable asking for help?"</w:t>
      </w:r>
    </w:p>
    <w:p w14:paraId="5EF36785" w14:textId="37836ECD" w:rsidR="00003BE6" w:rsidRDefault="00877AEA" w:rsidP="00DC03DF">
      <w:pPr>
        <w:pStyle w:val="ListParagraph"/>
        <w:numPr>
          <w:ilvl w:val="1"/>
          <w:numId w:val="10"/>
        </w:numPr>
      </w:pPr>
      <w:r>
        <w:t>**Option 1**: "Yes, I ask for help when I need it."</w:t>
      </w:r>
    </w:p>
    <w:p w14:paraId="3AD75327" w14:textId="2D0D6048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good. Asking for help is a sign of strength, not weakness. What’s something you’ve needed help with recently?"</w:t>
      </w:r>
    </w:p>
    <w:p w14:paraId="719DBFFA" w14:textId="7F651AEE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"I’ve been struggling with a subject, so I asked a classmate for help." (Right – Gain education stat)</w:t>
      </w:r>
    </w:p>
    <w:p w14:paraId="4BDADE98" w14:textId="42019D71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smart move. Collaborating with others can help you understand things from a new perspective."</w:t>
      </w:r>
    </w:p>
    <w:p w14:paraId="269A41F7" w14:textId="6ADBF392" w:rsidR="00003BE6" w:rsidRDefault="00877AEA" w:rsidP="00DD2235">
      <w:pPr>
        <w:pStyle w:val="ListParagraph"/>
        <w:numPr>
          <w:ilvl w:val="2"/>
          <w:numId w:val="10"/>
        </w:numPr>
      </w:pPr>
      <w:r>
        <w:t>**Option 2**: "I needed help organizing my time, so I asked my parents for advice." (Neutral – Add both or remove both)</w:t>
      </w:r>
    </w:p>
    <w:p w14:paraId="06E164EB" w14:textId="28900A2F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great. Reaching out to people who care about you is a good way to get the support you need."</w:t>
      </w:r>
    </w:p>
    <w:p w14:paraId="0FE94A17" w14:textId="2026CC98" w:rsidR="00003BE6" w:rsidRDefault="00877AEA" w:rsidP="00DC03DF">
      <w:pPr>
        <w:pStyle w:val="ListParagraph"/>
        <w:numPr>
          <w:ilvl w:val="1"/>
          <w:numId w:val="10"/>
        </w:numPr>
      </w:pPr>
      <w:r>
        <w:t>**Option 2**: "I don’t like asking for help. It makes me feel weak."</w:t>
      </w:r>
    </w:p>
    <w:p w14:paraId="03CC091C" w14:textId="11F3AD8E" w:rsidR="00003BE6" w:rsidRDefault="00877AEA" w:rsidP="00DC03DF">
      <w:pPr>
        <w:pStyle w:val="ListParagraph"/>
        <w:numPr>
          <w:ilvl w:val="1"/>
          <w:numId w:val="10"/>
        </w:numPr>
      </w:pPr>
      <w:r>
        <w:t>**Teacher**: "I understand why you might feel that way, but asking for help shows maturity. Why do you think it makes you feel weak?"</w:t>
      </w:r>
    </w:p>
    <w:p w14:paraId="458625DA" w14:textId="76FE3D9C" w:rsidR="00003BE6" w:rsidRDefault="00877AEA" w:rsidP="00DD2235">
      <w:pPr>
        <w:pStyle w:val="ListParagraph"/>
        <w:numPr>
          <w:ilvl w:val="2"/>
          <w:numId w:val="10"/>
        </w:numPr>
      </w:pPr>
      <w:r>
        <w:t>**Option 1**: "Because I should be able to handle things on my own." (Wrong – Gain gang stat)</w:t>
      </w:r>
    </w:p>
    <w:p w14:paraId="4666FC41" w14:textId="014CDB69" w:rsidR="00003BE6" w:rsidRDefault="00877AEA" w:rsidP="00DD2235">
      <w:pPr>
        <w:pStyle w:val="ListParagraph"/>
        <w:numPr>
          <w:ilvl w:val="2"/>
          <w:numId w:val="10"/>
        </w:numPr>
      </w:pPr>
      <w:r>
        <w:t>**Teacher**: "Everyone needs help sometimes. It doesn’t make you weak—it shows you’re smart enough to know when you need assistance."</w:t>
      </w:r>
    </w:p>
    <w:p w14:paraId="77E81E34" w14:textId="77BF05F5" w:rsidR="00003BE6" w:rsidRDefault="00877AEA" w:rsidP="00DD2235">
      <w:pPr>
        <w:pStyle w:val="ListParagraph"/>
        <w:numPr>
          <w:ilvl w:val="2"/>
          <w:numId w:val="10"/>
        </w:numPr>
      </w:pPr>
      <w:r>
        <w:t>**Option 2**: "I feel like I should be</w:t>
      </w:r>
    </w:p>
    <w:p w14:paraId="1EDBB3DE" w14:textId="5E90DA50" w:rsidR="00003BE6" w:rsidRDefault="00877AEA" w:rsidP="00DD2235">
      <w:pPr>
        <w:pStyle w:val="ListParagraph"/>
        <w:numPr>
          <w:ilvl w:val="2"/>
          <w:numId w:val="10"/>
        </w:numPr>
      </w:pPr>
      <w:r>
        <w:t>able to figure things out by myself." (Neutral – Add both or remove both)</w:t>
      </w:r>
    </w:p>
    <w:p w14:paraId="6D90129A" w14:textId="20FC7C4B" w:rsidR="00003BE6" w:rsidRDefault="00877AEA" w:rsidP="00DD2235">
      <w:pPr>
        <w:pStyle w:val="ListParagraph"/>
        <w:numPr>
          <w:ilvl w:val="2"/>
          <w:numId w:val="10"/>
        </w:numPr>
      </w:pPr>
      <w:r>
        <w:t>**Teacher**: "Figuring things out on your own is admirable, but don’t be afraid to ask for help when you’re stuck. No one expects you to do it all alone."</w:t>
      </w:r>
    </w:p>
    <w:p w14:paraId="4B269EAC" w14:textId="06730E5C" w:rsidR="00003BE6" w:rsidRDefault="00877AEA" w:rsidP="00DC03DF">
      <w:pPr>
        <w:pStyle w:val="ListParagraph"/>
        <w:numPr>
          <w:ilvl w:val="1"/>
          <w:numId w:val="10"/>
        </w:numPr>
      </w:pPr>
      <w:r>
        <w:t>**Option 3**: "I’ve never really thought about asking for help."</w:t>
      </w:r>
    </w:p>
    <w:p w14:paraId="23A208B9" w14:textId="3D11830A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something you should consider. Everyone needs help at some point. What’s something you’ve struggled with that you could have asked for help on?"</w:t>
      </w:r>
    </w:p>
    <w:p w14:paraId="1A356BB0" w14:textId="1F95B967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"I’ve struggled with time management, but I didn’t think to ask for advice." (Neutral – Add both or remove both)</w:t>
      </w:r>
    </w:p>
    <w:p w14:paraId="0E71078C" w14:textId="5E74E466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common issue. Next time, try asking someone for advice—they might have tips that can help you improve."</w:t>
      </w:r>
    </w:p>
    <w:p w14:paraId="213B39B6" w14:textId="45B11295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"I’ve been falling behind in class, but I didn’t want to bother anyone." (Wrong – Gain gang stat)</w:t>
      </w:r>
    </w:p>
    <w:p w14:paraId="7821C944" w14:textId="1CB6AB1C" w:rsidR="00003BE6" w:rsidRDefault="00877AEA" w:rsidP="00DD2235">
      <w:pPr>
        <w:pStyle w:val="ListParagraph"/>
        <w:numPr>
          <w:ilvl w:val="2"/>
          <w:numId w:val="10"/>
        </w:numPr>
      </w:pPr>
      <w:r>
        <w:t>**Teacher**: "Don’t ever think of asking for help as bothering someone. Teachers, friends, and family are there to support you."</w:t>
      </w:r>
    </w:p>
    <w:p w14:paraId="3AA9552F" w14:textId="77777777" w:rsidR="00DD2235" w:rsidRDefault="00DD2235" w:rsidP="00DD2235"/>
    <w:p w14:paraId="433320DA" w14:textId="77777777" w:rsidR="00003BE6" w:rsidRDefault="00877AEA" w:rsidP="00DD2235">
      <w:r>
        <w:t>Dialogue 15: **Overcoming Procrastination**</w:t>
      </w:r>
    </w:p>
    <w:p w14:paraId="1B801B72" w14:textId="5F95311B" w:rsidR="00003BE6" w:rsidRDefault="00877AEA" w:rsidP="00DD2235">
      <w:pPr>
        <w:pStyle w:val="ListParagraph"/>
        <w:numPr>
          <w:ilvl w:val="0"/>
          <w:numId w:val="10"/>
        </w:numPr>
      </w:pPr>
      <w:r>
        <w:t>**Teacher**: "Procrastination is the enemy of progress. How do you manage to get things done when you feel like putting them off?"</w:t>
      </w:r>
    </w:p>
    <w:p w14:paraId="1CA9AC7F" w14:textId="64F0774D" w:rsidR="00003BE6" w:rsidRDefault="00877AEA" w:rsidP="00DC03DF">
      <w:pPr>
        <w:pStyle w:val="ListParagraph"/>
        <w:numPr>
          <w:ilvl w:val="1"/>
          <w:numId w:val="10"/>
        </w:numPr>
      </w:pPr>
      <w:r>
        <w:t>**Option 1**: "I push myself to do a little every day so I don’t fall behind."</w:t>
      </w:r>
    </w:p>
    <w:p w14:paraId="344B53F0" w14:textId="68C93965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great strategy. Breaking things down into smaller tasks makes everything more manageable. What’s your next step?"</w:t>
      </w:r>
    </w:p>
    <w:p w14:paraId="48DFE2D2" w14:textId="0F752318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"I’m going to stay on top of my assignments and not let them pile up." (Right – Gain education stat)</w:t>
      </w:r>
    </w:p>
    <w:p w14:paraId="500D7AD0" w14:textId="2F945547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the key. Consistency is what keeps procrastination at bay."</w:t>
      </w:r>
    </w:p>
    <w:p w14:paraId="302D6650" w14:textId="66ECB926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"I’ll take things one day at a time." (Neutral – Add both or remove both)</w:t>
      </w:r>
    </w:p>
    <w:p w14:paraId="58BAE25A" w14:textId="2106C908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good approach, but make sure you don’t let things build up too much."</w:t>
      </w:r>
    </w:p>
    <w:p w14:paraId="148A87FD" w14:textId="26CA9E26" w:rsidR="00003BE6" w:rsidRDefault="00877AEA" w:rsidP="00DC03DF">
      <w:pPr>
        <w:pStyle w:val="ListParagraph"/>
        <w:numPr>
          <w:ilvl w:val="1"/>
          <w:numId w:val="10"/>
        </w:numPr>
      </w:pPr>
      <w:r>
        <w:t>**Option 2**: "I always wait until the last minute. I can’t help it."</w:t>
      </w:r>
    </w:p>
    <w:p w14:paraId="218FC0F7" w14:textId="05037129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bad habit. The pressure might motivate you now, but it’s not sustainable. Why do you think you keep putting things off?"</w:t>
      </w:r>
    </w:p>
    <w:p w14:paraId="22EA8538" w14:textId="576B2A1C" w:rsidR="00003BE6" w:rsidRDefault="00877AEA" w:rsidP="00DD2235">
      <w:pPr>
        <w:pStyle w:val="ListParagraph"/>
        <w:numPr>
          <w:ilvl w:val="2"/>
          <w:numId w:val="10"/>
        </w:numPr>
      </w:pPr>
      <w:r>
        <w:t>**Option 1**: "I guess I just get distracted easily." (Wrong – Gain gang stat)</w:t>
      </w:r>
    </w:p>
    <w:p w14:paraId="1A0585BF" w14:textId="3E701458" w:rsidR="00003BE6" w:rsidRDefault="00877AEA" w:rsidP="00DD2235">
      <w:pPr>
        <w:pStyle w:val="ListParagraph"/>
        <w:numPr>
          <w:ilvl w:val="2"/>
          <w:numId w:val="10"/>
        </w:numPr>
      </w:pPr>
      <w:r>
        <w:t>**Teacher**: "Distractions are a big problem. You need to eliminate them if you want to stay on track."</w:t>
      </w:r>
    </w:p>
    <w:p w14:paraId="60E8A00A" w14:textId="77CA0257" w:rsidR="00003BE6" w:rsidRDefault="00877AEA" w:rsidP="00DD2235">
      <w:pPr>
        <w:pStyle w:val="ListParagraph"/>
        <w:numPr>
          <w:ilvl w:val="2"/>
          <w:numId w:val="10"/>
        </w:numPr>
      </w:pPr>
      <w:r>
        <w:t>**Option 2**: "I don’t feel like doing the work until it’s urgent." (Neutral – Add both or remove both)</w:t>
      </w:r>
    </w:p>
    <w:p w14:paraId="57508D8D" w14:textId="38A37D17" w:rsidR="00003BE6" w:rsidRDefault="00877AEA" w:rsidP="00DD2235">
      <w:pPr>
        <w:pStyle w:val="ListParagraph"/>
        <w:numPr>
          <w:ilvl w:val="2"/>
          <w:numId w:val="10"/>
        </w:numPr>
      </w:pPr>
      <w:r>
        <w:t>**Teacher**: "You need to find a way to motivate yourself before it becomes urgent. That’s how you avoid stress."</w:t>
      </w:r>
    </w:p>
    <w:p w14:paraId="485345F8" w14:textId="6BBCEFB6" w:rsidR="00003BE6" w:rsidRDefault="00877AEA" w:rsidP="00DC03DF">
      <w:pPr>
        <w:pStyle w:val="ListParagraph"/>
        <w:numPr>
          <w:ilvl w:val="1"/>
          <w:numId w:val="10"/>
        </w:numPr>
      </w:pPr>
      <w:r>
        <w:t>**Option 3**: "I’m not sure how to stop procrastinating."</w:t>
      </w:r>
    </w:p>
    <w:p w14:paraId="3DB01C93" w14:textId="54F56A39" w:rsidR="00003BE6" w:rsidRDefault="00877AEA" w:rsidP="00DC03DF">
      <w:pPr>
        <w:pStyle w:val="ListParagraph"/>
        <w:numPr>
          <w:ilvl w:val="1"/>
          <w:numId w:val="10"/>
        </w:numPr>
      </w:pPr>
      <w:r>
        <w:t>**Teacher**: "The first step is recognizing when you’re procrastinating. Once you’re aware of it, what’s the hardest part for you?"</w:t>
      </w:r>
    </w:p>
    <w:p w14:paraId="2845194E" w14:textId="4E767FE5" w:rsidR="00003BE6" w:rsidRDefault="00877AEA" w:rsidP="00DD2235">
      <w:pPr>
        <w:pStyle w:val="ListParagraph"/>
        <w:numPr>
          <w:ilvl w:val="2"/>
          <w:numId w:val="10"/>
        </w:numPr>
      </w:pPr>
      <w:r>
        <w:t>**Option 1**: "Getting started is the hardest part for me." (Neutral – Add both or remove both)</w:t>
      </w:r>
    </w:p>
    <w:p w14:paraId="7DE8A05F" w14:textId="6022B0FE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common. Try starting with small tasks to build momentum."</w:t>
      </w:r>
    </w:p>
    <w:p w14:paraId="605D50F3" w14:textId="72EB171A" w:rsidR="00003BE6" w:rsidRDefault="00877AEA" w:rsidP="00DD2235">
      <w:pPr>
        <w:pStyle w:val="ListParagraph"/>
        <w:numPr>
          <w:ilvl w:val="2"/>
          <w:numId w:val="10"/>
        </w:numPr>
      </w:pPr>
      <w:r>
        <w:t>**Option 2**: "I always find something else to do." (Wrong – Gain gang stat)</w:t>
      </w:r>
    </w:p>
    <w:p w14:paraId="76F75E9A" w14:textId="2E480265" w:rsidR="00003BE6" w:rsidRDefault="00877AEA" w:rsidP="00DD2235">
      <w:pPr>
        <w:pStyle w:val="ListParagraph"/>
        <w:numPr>
          <w:ilvl w:val="2"/>
          <w:numId w:val="10"/>
        </w:numPr>
      </w:pPr>
      <w:r>
        <w:t>**Teacher**: "You need to learn to prioritize what’s important. Procrastination will only cause more stress down the line."</w:t>
      </w:r>
    </w:p>
    <w:p w14:paraId="5F5F36CB" w14:textId="77777777" w:rsidR="00DD2235" w:rsidRDefault="00DD2235" w:rsidP="00DD2235"/>
    <w:p w14:paraId="0FEA6BF4" w14:textId="77777777" w:rsidR="00DD2235" w:rsidRDefault="00DD2235" w:rsidP="00DD2235"/>
    <w:p w14:paraId="3274F80D" w14:textId="77777777" w:rsidR="00DD2235" w:rsidRDefault="00DD2235" w:rsidP="00DD2235"/>
    <w:p w14:paraId="2348F385" w14:textId="77777777" w:rsidR="00DD2235" w:rsidRDefault="00DD2235" w:rsidP="00DD2235"/>
    <w:p w14:paraId="0AF54278" w14:textId="77777777" w:rsidR="00003BE6" w:rsidRDefault="00877AEA" w:rsidP="00DD2235">
      <w:r>
        <w:t>### Dialogue 16: **Balancing Fun and Responsibility**</w:t>
      </w:r>
    </w:p>
    <w:p w14:paraId="7E03A745" w14:textId="7F3CD8BE" w:rsidR="00003BE6" w:rsidRDefault="00877AEA" w:rsidP="00DD2235">
      <w:pPr>
        <w:pStyle w:val="ListParagraph"/>
        <w:numPr>
          <w:ilvl w:val="0"/>
          <w:numId w:val="10"/>
        </w:numPr>
      </w:pPr>
      <w:r>
        <w:t>**Teacher**: "It’s important to have fun, but you also need to balance that with responsibility. How do you manage your time between fun and work?"</w:t>
      </w:r>
    </w:p>
    <w:p w14:paraId="6D34EC50" w14:textId="5E47E59B" w:rsidR="00003BE6" w:rsidRDefault="00877AEA" w:rsidP="00DC03DF">
      <w:pPr>
        <w:pStyle w:val="ListParagraph"/>
        <w:numPr>
          <w:ilvl w:val="1"/>
          <w:numId w:val="10"/>
        </w:numPr>
      </w:pPr>
      <w:r>
        <w:t>**Option 1**: "I try to get my work done first so I can enjoy my free time guilt-free."</w:t>
      </w:r>
    </w:p>
    <w:p w14:paraId="225AA8C8" w14:textId="6ED64111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the right mindset. What do you do to stay focused when you’d rather be having fun?"</w:t>
      </w:r>
    </w:p>
    <w:p w14:paraId="0B09D3E8" w14:textId="3BAE519A" w:rsidR="00003BE6" w:rsidRDefault="00877AEA" w:rsidP="00DD2235">
      <w:pPr>
        <w:pStyle w:val="ListParagraph"/>
        <w:numPr>
          <w:ilvl w:val="2"/>
          <w:numId w:val="10"/>
        </w:numPr>
      </w:pPr>
      <w:r>
        <w:t>**Option 1**: "I remind myself that the fun will be better if I’ve done the work." (Right – Gain education stat)</w:t>
      </w:r>
    </w:p>
    <w:p w14:paraId="13131731" w14:textId="2C8D3B33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great way to think about it. Hard work makes your downtime more rewarding."</w:t>
      </w:r>
    </w:p>
    <w:p w14:paraId="5E6D7735" w14:textId="5B4C4A33" w:rsidR="00003BE6" w:rsidRDefault="00877AEA" w:rsidP="00DD2235">
      <w:pPr>
        <w:pStyle w:val="ListParagraph"/>
        <w:numPr>
          <w:ilvl w:val="2"/>
          <w:numId w:val="10"/>
        </w:numPr>
      </w:pPr>
      <w:r>
        <w:t>**Option 2**: "I make a deal with myself to work for a set amount of time before taking a break." (Neutral – Add both or remove both)</w:t>
      </w:r>
    </w:p>
    <w:p w14:paraId="2883263D" w14:textId="53BF65F7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smart strategy. Breaking work into chunks makes it easier to handle."</w:t>
      </w:r>
    </w:p>
    <w:p w14:paraId="4A5EC0E9" w14:textId="57996B5F" w:rsidR="00003BE6" w:rsidRDefault="00877AEA" w:rsidP="00DC03DF">
      <w:pPr>
        <w:pStyle w:val="ListParagraph"/>
        <w:numPr>
          <w:ilvl w:val="1"/>
          <w:numId w:val="10"/>
        </w:numPr>
      </w:pPr>
      <w:r>
        <w:t>**Option 2**: "I tend to have fun first and deal with the work later."</w:t>
      </w:r>
    </w:p>
    <w:p w14:paraId="301B80D0" w14:textId="5134E3A3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dangerous habit. Fun is important, but if you let it take priority, your responsibilities will suffer. Why do you think you do that?"</w:t>
      </w:r>
    </w:p>
    <w:p w14:paraId="2A29810F" w14:textId="0547C665" w:rsidR="00003BE6" w:rsidRDefault="00877AEA" w:rsidP="00DD2235">
      <w:pPr>
        <w:pStyle w:val="ListParagraph"/>
        <w:numPr>
          <w:ilvl w:val="2"/>
          <w:numId w:val="10"/>
        </w:numPr>
      </w:pPr>
      <w:r>
        <w:t>**Option 1**: "Because I’d rather not think about the work until I have to." (Wrong – Gain gang stat)</w:t>
      </w:r>
    </w:p>
    <w:p w14:paraId="1548D998" w14:textId="4694D8C8" w:rsidR="00003BE6" w:rsidRDefault="00877AEA" w:rsidP="00DD2235">
      <w:pPr>
        <w:pStyle w:val="ListParagraph"/>
        <w:numPr>
          <w:ilvl w:val="2"/>
          <w:numId w:val="10"/>
        </w:numPr>
      </w:pPr>
      <w:r>
        <w:t>**Teacher**: "Avoiding work might seem easier, but it’ll catch up with you eventually."</w:t>
      </w:r>
    </w:p>
    <w:p w14:paraId="26D05817" w14:textId="6D7B3234" w:rsidR="00003BE6" w:rsidRDefault="00877AEA" w:rsidP="00DD2235">
      <w:pPr>
        <w:pStyle w:val="ListParagraph"/>
        <w:numPr>
          <w:ilvl w:val="2"/>
          <w:numId w:val="10"/>
        </w:numPr>
      </w:pPr>
      <w:r>
        <w:t>**Option 2**: "It’s hard to focus when I know I have free time waiting." (Neutral – Add both or remove both)</w:t>
      </w:r>
    </w:p>
    <w:p w14:paraId="21D022DB" w14:textId="39D16E95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understandable, but you need to learn to prioritize. Free time is more enjoyable when you’ve earned it."</w:t>
      </w:r>
    </w:p>
    <w:p w14:paraId="48D5DD63" w14:textId="0CC6ABD2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found a balance yet. It’s either all work or all fun."</w:t>
      </w:r>
    </w:p>
    <w:p w14:paraId="4F9AF0C9" w14:textId="486A7107" w:rsidR="00003BE6" w:rsidRDefault="00877AEA" w:rsidP="00DC03DF">
      <w:pPr>
        <w:pStyle w:val="ListParagraph"/>
        <w:numPr>
          <w:ilvl w:val="1"/>
          <w:numId w:val="10"/>
        </w:numPr>
      </w:pPr>
      <w:r>
        <w:t>**Teacher**: "Balance is hard to find, but it’s important. What do you think would help you manage your time better?"</w:t>
      </w:r>
    </w:p>
    <w:p w14:paraId="06143659" w14:textId="7CBC35B8" w:rsidR="00003BE6" w:rsidRDefault="00877AEA" w:rsidP="00DD2235">
      <w:pPr>
        <w:pStyle w:val="ListParagraph"/>
        <w:numPr>
          <w:ilvl w:val="2"/>
          <w:numId w:val="10"/>
        </w:numPr>
      </w:pPr>
      <w:r>
        <w:t>**Option 1**: "Maybe I need to set stricter limits on my fun time." (Right – Gain education stat)</w:t>
      </w:r>
    </w:p>
    <w:p w14:paraId="5075BA50" w14:textId="78709413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good idea. Limits help you stay on track while still enjoying yourself."</w:t>
      </w:r>
    </w:p>
    <w:p w14:paraId="4F7981ED" w14:textId="4AD46056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"I’ll just try to figure it out as I go." (Neutral – Add both or remove both)</w:t>
      </w:r>
    </w:p>
    <w:p w14:paraId="037A4C66" w14:textId="0237BE35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start, but having a plan will make things easier in the long run."</w:t>
      </w:r>
    </w:p>
    <w:p w14:paraId="0BCB0740" w14:textId="77777777" w:rsidR="00DD2235" w:rsidRDefault="00DD2235" w:rsidP="00DD2235"/>
    <w:p w14:paraId="0CC8C447" w14:textId="77777777" w:rsidR="00DD2235" w:rsidRDefault="00DD2235" w:rsidP="00DD2235"/>
    <w:p w14:paraId="05D19CBB" w14:textId="77777777" w:rsidR="00003BE6" w:rsidRDefault="00877AEA" w:rsidP="00DD2235">
      <w:r>
        <w:t>### Dialogue 17: **Staying Organized**</w:t>
      </w:r>
    </w:p>
    <w:p w14:paraId="557663D6" w14:textId="4CF0D314" w:rsidR="00003BE6" w:rsidRDefault="00877AEA" w:rsidP="00DD2235">
      <w:pPr>
        <w:pStyle w:val="ListParagraph"/>
        <w:numPr>
          <w:ilvl w:val="0"/>
          <w:numId w:val="10"/>
        </w:numPr>
      </w:pPr>
      <w:r>
        <w:t>**Teacher**: "Staying organized is key to keeping track of everything. How organized are you?"</w:t>
      </w:r>
    </w:p>
    <w:p w14:paraId="39E0E188" w14:textId="220A3051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"I’m pretty organized. I use a planner to keep track of my assignments."</w:t>
      </w:r>
    </w:p>
    <w:p w14:paraId="0339019E" w14:textId="4E0AA732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excellent. Organization helps reduce stress and keeps you on top of things. What’s your system like?"</w:t>
      </w:r>
    </w:p>
    <w:p w14:paraId="3CFFAA65" w14:textId="26B751B0" w:rsidR="00003BE6" w:rsidRDefault="00877AEA" w:rsidP="00DD2235">
      <w:pPr>
        <w:pStyle w:val="ListParagraph"/>
        <w:numPr>
          <w:ilvl w:val="2"/>
          <w:numId w:val="10"/>
        </w:numPr>
      </w:pPr>
      <w:r>
        <w:t>**Option 1**: "I write down all my tasks and check them off as I complete them." (Right – Gain education stat)</w:t>
      </w:r>
    </w:p>
    <w:p w14:paraId="3738ADAD" w14:textId="4177D053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great system. Checking things off gives you a sense of accomplishment."</w:t>
      </w:r>
    </w:p>
    <w:p w14:paraId="146B8D2F" w14:textId="41356EC9" w:rsidR="00003BE6" w:rsidRDefault="00877AEA" w:rsidP="00DD2235">
      <w:pPr>
        <w:pStyle w:val="ListParagraph"/>
        <w:numPr>
          <w:ilvl w:val="2"/>
          <w:numId w:val="10"/>
        </w:numPr>
      </w:pPr>
      <w:r>
        <w:t>**Option 2**: "I plan out my week and make sure I know what’s coming up." (Neutral – Add both or remove both)</w:t>
      </w:r>
    </w:p>
    <w:p w14:paraId="7D13F48D" w14:textId="02EB5D26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smart. Planning ahead helps you stay prepared for anything."</w:t>
      </w:r>
    </w:p>
    <w:p w14:paraId="0199B312" w14:textId="4BC713F3" w:rsidR="00003BE6" w:rsidRDefault="00877AEA" w:rsidP="00DC03DF">
      <w:pPr>
        <w:pStyle w:val="ListParagraph"/>
        <w:numPr>
          <w:ilvl w:val="1"/>
          <w:numId w:val="10"/>
        </w:numPr>
      </w:pPr>
      <w:r>
        <w:t>**Option 2**: "I’m not very organized. I just try to remember everything."</w:t>
      </w:r>
    </w:p>
    <w:p w14:paraId="0077781C" w14:textId="7E0FBC89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risky. Relying on memory can lead to missed deadlines and stress. Have you considered using a planner or a to-do list?"</w:t>
      </w:r>
    </w:p>
    <w:p w14:paraId="024770FD" w14:textId="6040E77E" w:rsidR="00003BE6" w:rsidRDefault="00877AEA" w:rsidP="00DD2235">
      <w:pPr>
        <w:pStyle w:val="ListParagraph"/>
        <w:numPr>
          <w:ilvl w:val="2"/>
          <w:numId w:val="10"/>
        </w:numPr>
      </w:pPr>
      <w:r>
        <w:t>**Option 1**: "I’ve thought about it, but I haven’t started yet." (Neutral – Add both or remove both)</w:t>
      </w:r>
    </w:p>
    <w:p w14:paraId="09C65C56" w14:textId="17F8434C" w:rsidR="00003BE6" w:rsidRDefault="00877AEA" w:rsidP="00DD2235">
      <w:pPr>
        <w:pStyle w:val="ListParagraph"/>
        <w:numPr>
          <w:ilvl w:val="2"/>
          <w:numId w:val="10"/>
        </w:numPr>
      </w:pPr>
      <w:r>
        <w:t>**Teacher**: "It’s worth trying. A little organization goes a long way in reducing stress."</w:t>
      </w:r>
    </w:p>
    <w:p w14:paraId="19D0FFD8" w14:textId="147F6D75" w:rsidR="00003BE6" w:rsidRDefault="00877AEA" w:rsidP="00DD2235">
      <w:pPr>
        <w:pStyle w:val="ListParagraph"/>
        <w:numPr>
          <w:ilvl w:val="2"/>
          <w:numId w:val="10"/>
        </w:numPr>
      </w:pPr>
      <w:r>
        <w:t>**Option 2**: "I don’t think I need it. I manage well enough without one." (Wrong – Gain gang stat)</w:t>
      </w:r>
    </w:p>
    <w:p w14:paraId="01F3CF7C" w14:textId="24081FBB" w:rsidR="00003BE6" w:rsidRDefault="00877AEA" w:rsidP="00DD2235">
      <w:pPr>
        <w:pStyle w:val="ListParagraph"/>
        <w:numPr>
          <w:ilvl w:val="2"/>
          <w:numId w:val="10"/>
        </w:numPr>
      </w:pPr>
      <w:r>
        <w:t>**Teacher**: "It might seem like you’re managing, but things can slip through the cracks without a system."</w:t>
      </w:r>
    </w:p>
    <w:p w14:paraId="016B67C8" w14:textId="11F6B810" w:rsidR="00003BE6" w:rsidRDefault="00877AEA" w:rsidP="00DC03DF">
      <w:pPr>
        <w:pStyle w:val="ListParagraph"/>
        <w:numPr>
          <w:ilvl w:val="1"/>
          <w:numId w:val="10"/>
        </w:numPr>
      </w:pPr>
      <w:r>
        <w:t>**Option 3**: "I’m trying to get more organized, but it’s hard."</w:t>
      </w:r>
    </w:p>
    <w:p w14:paraId="1079276F" w14:textId="3391E8D1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good start. Organization is a habit that takes time to build. What’s been the hardest part for you?"</w:t>
      </w:r>
    </w:p>
    <w:p w14:paraId="12EA8FE5" w14:textId="328C582E" w:rsidR="00003BE6" w:rsidRDefault="00877AEA" w:rsidP="00DD2235">
      <w:pPr>
        <w:pStyle w:val="ListParagraph"/>
        <w:numPr>
          <w:ilvl w:val="2"/>
          <w:numId w:val="10"/>
        </w:numPr>
      </w:pPr>
      <w:r>
        <w:t>**Option 1**: "I get overwhelmed when I have too many things to keep track of." (Neutral – Add both or remove both)</w:t>
      </w:r>
    </w:p>
    <w:p w14:paraId="4B9F0699" w14:textId="5538402B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common, but breaking things down into smaller tasks can help you manage everything."</w:t>
      </w:r>
    </w:p>
    <w:p w14:paraId="2ECCEB07" w14:textId="22D724C4" w:rsidR="00003BE6" w:rsidRDefault="00877AEA" w:rsidP="00DD2235">
      <w:pPr>
        <w:pStyle w:val="ListParagraph"/>
        <w:numPr>
          <w:ilvl w:val="2"/>
          <w:numId w:val="10"/>
        </w:numPr>
      </w:pPr>
      <w:r>
        <w:t>**Option 2**: "I’m not sure where to start with getting organized." (Wrong – Gain gang stat)</w:t>
      </w:r>
    </w:p>
    <w:p w14:paraId="06612BD6" w14:textId="41F6EA7E" w:rsidR="00003BE6" w:rsidRDefault="00877AEA" w:rsidP="00DD2235">
      <w:pPr>
        <w:pStyle w:val="ListParagraph"/>
        <w:numPr>
          <w:ilvl w:val="2"/>
          <w:numId w:val="10"/>
        </w:numPr>
      </w:pPr>
      <w:r>
        <w:t>**Teacher**: "Start small. Begin with one area, like your schoolwork, and build from there."</w:t>
      </w:r>
    </w:p>
    <w:p w14:paraId="01332229" w14:textId="77777777" w:rsidR="00DD2235" w:rsidRDefault="00DD2235" w:rsidP="00DD2235"/>
    <w:p w14:paraId="6E3B2A05" w14:textId="77777777" w:rsidR="00DD2235" w:rsidRDefault="00DD2235" w:rsidP="00DD2235"/>
    <w:p w14:paraId="07CEE4EA" w14:textId="77777777" w:rsidR="00DD2235" w:rsidRDefault="00DD2235" w:rsidP="00DD2235"/>
    <w:p w14:paraId="58DB5E5F" w14:textId="77777777" w:rsidR="00003BE6" w:rsidRDefault="00877AEA" w:rsidP="00DD2235">
      <w:r>
        <w:t>Dialogue 18: **Dealing with Criticism**</w:t>
      </w:r>
    </w:p>
    <w:p w14:paraId="72C0541A" w14:textId="4DC1821D" w:rsidR="00003BE6" w:rsidRDefault="00877AEA" w:rsidP="00DD2235">
      <w:pPr>
        <w:pStyle w:val="ListParagraph"/>
        <w:numPr>
          <w:ilvl w:val="0"/>
          <w:numId w:val="10"/>
        </w:numPr>
      </w:pPr>
      <w:r>
        <w:t>**Teacher**: "Criticism can be hard to handle, but it’s important for growth. How do you deal with criticism?"</w:t>
      </w:r>
    </w:p>
    <w:p w14:paraId="5767515F" w14:textId="1716BE15" w:rsidR="00003BE6" w:rsidRDefault="00877AEA" w:rsidP="00DC03DF">
      <w:pPr>
        <w:pStyle w:val="ListParagraph"/>
        <w:numPr>
          <w:ilvl w:val="1"/>
          <w:numId w:val="10"/>
        </w:numPr>
      </w:pPr>
      <w:r>
        <w:t>**Option 1**: "I try to take it as feedback and learn from it."</w:t>
      </w:r>
    </w:p>
    <w:p w14:paraId="31A980F4" w14:textId="46C6ED26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the best approach. Criticism isn’t meant to tear you down, it’s meant to help you improve. What’s something you’ve learned from criticism recently?"</w:t>
      </w:r>
    </w:p>
    <w:p w14:paraId="4EC4E981" w14:textId="08F0F63E" w:rsidR="00003BE6" w:rsidRDefault="00877AEA" w:rsidP="00DD2235">
      <w:pPr>
        <w:pStyle w:val="ListParagraph"/>
        <w:numPr>
          <w:ilvl w:val="2"/>
          <w:numId w:val="10"/>
        </w:numPr>
      </w:pPr>
      <w:r>
        <w:t>**Option 1**: "I was told I needed to be more thorough in my work, and I’ve started paying more attention to detail." (Right – Gain education stat)</w:t>
      </w:r>
    </w:p>
    <w:p w14:paraId="733EE409" w14:textId="0AD2951B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a valuable lesson. Attention to detail is important in everything you do."</w:t>
      </w:r>
    </w:p>
    <w:p w14:paraId="4EBF15DE" w14:textId="0C1EC017" w:rsidR="00003BE6" w:rsidRDefault="00877AEA" w:rsidP="00DD2235">
      <w:pPr>
        <w:pStyle w:val="ListParagraph"/>
        <w:numPr>
          <w:ilvl w:val="2"/>
          <w:numId w:val="10"/>
        </w:numPr>
      </w:pPr>
      <w:r>
        <w:t>**Option 2**: "I was criticized for not being prepared, so I’ve started planning ahead." (Neutral – Add both or remove both)</w:t>
      </w:r>
    </w:p>
    <w:p w14:paraId="13B6D55F" w14:textId="52349692" w:rsidR="00003BE6" w:rsidRDefault="00877AEA" w:rsidP="00DD2235">
      <w:pPr>
        <w:pStyle w:val="ListParagraph"/>
        <w:numPr>
          <w:ilvl w:val="2"/>
          <w:numId w:val="10"/>
        </w:numPr>
      </w:pPr>
      <w:r>
        <w:t>**Teacher**: "That’s great. Planning ahead will help you avoid those kinds of mistakes in the future."</w:t>
      </w:r>
    </w:p>
    <w:p w14:paraId="68244A51" w14:textId="0C49F2EC" w:rsidR="00003BE6" w:rsidRDefault="00877AEA" w:rsidP="00DC03DF">
      <w:pPr>
        <w:pStyle w:val="ListParagraph"/>
        <w:numPr>
          <w:ilvl w:val="1"/>
          <w:numId w:val="10"/>
        </w:numPr>
      </w:pPr>
      <w:r>
        <w:t>**Option 2**: "I don’t take criticism well. It feels like an attack."</w:t>
      </w:r>
    </w:p>
    <w:p w14:paraId="5343F717" w14:textId="6C256F21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natural to feel that way, but try to remember that most criticism is meant to help you. Why do you think you take it personally?"</w:t>
      </w:r>
    </w:p>
    <w:p w14:paraId="716B1C3F" w14:textId="378E79DF" w:rsidR="00003BE6" w:rsidRDefault="00877AEA" w:rsidP="00DD2235">
      <w:pPr>
        <w:pStyle w:val="ListParagraph"/>
        <w:numPr>
          <w:ilvl w:val="2"/>
          <w:numId w:val="10"/>
        </w:numPr>
      </w:pPr>
      <w:r>
        <w:t>**Option 1**: "I guess it makes me feel like I’m not good enough." (Wrong – Gain gang stat)</w:t>
      </w:r>
    </w:p>
    <w:p w14:paraId="3527967F" w14:textId="535839A7" w:rsidR="00003BE6" w:rsidRDefault="00877AEA" w:rsidP="00DD2235">
      <w:pPr>
        <w:pStyle w:val="ListParagraph"/>
        <w:numPr>
          <w:ilvl w:val="2"/>
          <w:numId w:val="10"/>
        </w:numPr>
      </w:pPr>
      <w:r>
        <w:t>**Teacher**: "Criticism isn’t a reflection of your worth. It’s just a tool to help you improve."</w:t>
      </w:r>
    </w:p>
    <w:p w14:paraId="4AC5587C" w14:textId="1EA4E61F" w:rsidR="00003BE6" w:rsidRDefault="00877AEA" w:rsidP="00DD2235">
      <w:pPr>
        <w:pStyle w:val="ListParagraph"/>
        <w:numPr>
          <w:ilvl w:val="2"/>
          <w:numId w:val="10"/>
        </w:numPr>
      </w:pPr>
      <w:r>
        <w:t>**Option 2**: "It’s hard to hear that I’ve made mistakes." (Neutral – Add both or remove both)</w:t>
      </w:r>
    </w:p>
    <w:p w14:paraId="0FE0586E" w14:textId="4859CF56" w:rsidR="00003BE6" w:rsidRDefault="00877AEA" w:rsidP="00DD2235">
      <w:pPr>
        <w:pStyle w:val="ListParagraph"/>
        <w:numPr>
          <w:ilvl w:val="2"/>
          <w:numId w:val="10"/>
        </w:numPr>
      </w:pPr>
      <w:r>
        <w:t>**Teacher**: "Mistakes are a part of learning. If you accept criticism, you can turn those mistakes into strengths."</w:t>
      </w:r>
    </w:p>
    <w:p w14:paraId="2CAD1D19" w14:textId="710EF049" w:rsidR="00003BE6" w:rsidRDefault="00877AEA" w:rsidP="00DC03DF">
      <w:pPr>
        <w:pStyle w:val="ListParagraph"/>
        <w:numPr>
          <w:ilvl w:val="1"/>
          <w:numId w:val="10"/>
        </w:numPr>
      </w:pPr>
      <w:r>
        <w:t>**Option 3**: "I usually just ignore criticism."</w:t>
      </w:r>
    </w:p>
    <w:p w14:paraId="08421736" w14:textId="57BE13E1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not a good approach. Ignoring criticism won’t help you grow. What do you think happens when you don’t listen to feedback?"</w:t>
      </w:r>
    </w:p>
    <w:p w14:paraId="6A811EE6" w14:textId="2D6A9317" w:rsidR="00003BE6" w:rsidRDefault="00877AEA" w:rsidP="00DD2235">
      <w:pPr>
        <w:pStyle w:val="ListParagraph"/>
        <w:numPr>
          <w:ilvl w:val="2"/>
          <w:numId w:val="10"/>
        </w:numPr>
      </w:pPr>
      <w:r>
        <w:t>**Option 1**: "I guess I keep making the same mistakes." (Neutral – Add both or remove both)</w:t>
      </w:r>
    </w:p>
    <w:p w14:paraId="768B44CE" w14:textId="5E6FB93B" w:rsidR="00003BE6" w:rsidRDefault="00877AEA" w:rsidP="00DD2235">
      <w:pPr>
        <w:pStyle w:val="ListParagraph"/>
        <w:numPr>
          <w:ilvl w:val="2"/>
          <w:numId w:val="10"/>
        </w:numPr>
      </w:pPr>
      <w:r>
        <w:t>**Teacher**: "Exactly. Feedback helps you learn and avoid repeating the same errors."</w:t>
      </w:r>
    </w:p>
    <w:p w14:paraId="57DB7836" w14:textId="7D64D14E" w:rsidR="00003BE6" w:rsidRDefault="00877AEA" w:rsidP="00DD2235">
      <w:pPr>
        <w:pStyle w:val="ListParagraph"/>
        <w:numPr>
          <w:ilvl w:val="2"/>
          <w:numId w:val="10"/>
        </w:numPr>
      </w:pPr>
      <w:r>
        <w:t>**Option 2**: "I don’t know. I just move on without thinking about it." (Wrong – Gain gang stat)</w:t>
      </w:r>
    </w:p>
    <w:p w14:paraId="199FA6AE" w14:textId="48500A99" w:rsidR="00003BE6" w:rsidRDefault="00877AEA" w:rsidP="00DD2235">
      <w:pPr>
        <w:pStyle w:val="ListParagraph"/>
        <w:numPr>
          <w:ilvl w:val="2"/>
          <w:numId w:val="10"/>
        </w:numPr>
      </w:pPr>
      <w:r>
        <w:t>**Teacher**: "If you keep ignoring feedback, you’ll miss opportunities to improve."</w:t>
      </w:r>
    </w:p>
    <w:p w14:paraId="688936C8" w14:textId="77777777" w:rsidR="00DD2235" w:rsidRDefault="00DD2235" w:rsidP="00DD2235"/>
    <w:p w14:paraId="453D5104" w14:textId="77777777" w:rsidR="00DD2235" w:rsidRDefault="00DD2235" w:rsidP="00DD2235"/>
    <w:p w14:paraId="7C569D8A" w14:textId="77777777" w:rsidR="00DD2235" w:rsidRDefault="00DD2235" w:rsidP="00DD2235"/>
    <w:p w14:paraId="1CCA2CBE" w14:textId="77777777" w:rsidR="00003BE6" w:rsidRDefault="00877AEA" w:rsidP="002D6CFC">
      <w:r>
        <w:t>Dialogue 19: **Handling Pressure**</w:t>
      </w:r>
    </w:p>
    <w:p w14:paraId="13232C19" w14:textId="58B86D92" w:rsidR="00003BE6" w:rsidRDefault="00877AEA" w:rsidP="002D6CFC">
      <w:pPr>
        <w:pStyle w:val="ListParagraph"/>
        <w:numPr>
          <w:ilvl w:val="0"/>
          <w:numId w:val="10"/>
        </w:numPr>
      </w:pPr>
      <w:r>
        <w:t>**Teacher**: "Pressure can be overwhelming, but learning to handle it is crucial. How do you deal with pressure?"</w:t>
      </w:r>
    </w:p>
    <w:p w14:paraId="475F81F7" w14:textId="19550A60" w:rsidR="00003BE6" w:rsidRDefault="00877AEA" w:rsidP="00DC03DF">
      <w:pPr>
        <w:pStyle w:val="ListParagraph"/>
        <w:numPr>
          <w:ilvl w:val="1"/>
          <w:numId w:val="10"/>
        </w:numPr>
      </w:pPr>
      <w:r>
        <w:t>**Option 1**: "I try to stay calm and focus on one thing at a time."</w:t>
      </w:r>
    </w:p>
    <w:p w14:paraId="3609B420" w14:textId="161CBC79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great approach. Staying calm under pressure is a valuable skill. What’s something that’s helped you stay calm?"</w:t>
      </w:r>
    </w:p>
    <w:p w14:paraId="2D500FD6" w14:textId="36919D6F" w:rsidR="00003BE6" w:rsidRDefault="00877AEA" w:rsidP="002D6CFC">
      <w:pPr>
        <w:pStyle w:val="ListParagraph"/>
        <w:numPr>
          <w:ilvl w:val="2"/>
          <w:numId w:val="10"/>
        </w:numPr>
      </w:pPr>
      <w:r>
        <w:t>**Option 1**: "I take deep breaths and remind myself that I can handle it." (Right – Gain education stat)</w:t>
      </w:r>
    </w:p>
    <w:p w14:paraId="737C40E8" w14:textId="7A440EB2" w:rsidR="00003BE6" w:rsidRDefault="00877AEA" w:rsidP="002D6CFC">
      <w:pPr>
        <w:pStyle w:val="ListParagraph"/>
        <w:numPr>
          <w:ilvl w:val="2"/>
          <w:numId w:val="10"/>
        </w:numPr>
      </w:pPr>
      <w:r>
        <w:t>**Teacher**: "That’s a simple but effective technique. Staying composed makes everything more manageable."</w:t>
      </w:r>
    </w:p>
    <w:p w14:paraId="00D2FF05" w14:textId="594B9AE6" w:rsidR="00003BE6" w:rsidRDefault="00877AEA" w:rsidP="002D6CFC">
      <w:pPr>
        <w:pStyle w:val="ListParagraph"/>
        <w:numPr>
          <w:ilvl w:val="2"/>
          <w:numId w:val="10"/>
        </w:numPr>
      </w:pPr>
      <w:r>
        <w:t>**Option 2**: "I focus on the most important task first and take it step by step." (Neutral – Add both or remove both)</w:t>
      </w:r>
    </w:p>
    <w:p w14:paraId="398E044F" w14:textId="1F69798B" w:rsidR="00003BE6" w:rsidRDefault="00877AEA" w:rsidP="002D6CFC">
      <w:pPr>
        <w:pStyle w:val="ListParagraph"/>
        <w:numPr>
          <w:ilvl w:val="2"/>
          <w:numId w:val="10"/>
        </w:numPr>
      </w:pPr>
      <w:r>
        <w:t>**Teacher**: "That’s a smart way to prioritize. Tackling the biggest challenge first helps relieve pressure."</w:t>
      </w:r>
    </w:p>
    <w:p w14:paraId="18482BF6" w14:textId="75D4AFF4" w:rsidR="00003BE6" w:rsidRDefault="00877AEA" w:rsidP="00DC03DF">
      <w:pPr>
        <w:pStyle w:val="ListParagraph"/>
        <w:numPr>
          <w:ilvl w:val="1"/>
          <w:numId w:val="10"/>
        </w:numPr>
      </w:pPr>
      <w:r>
        <w:t>**Option 2**: "I get overwhelmed when I’m under pressure. It’s hard to focus."</w:t>
      </w:r>
    </w:p>
    <w:p w14:paraId="23CB3278" w14:textId="18F51190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common, but learning to manage stress is important. What’s been overwhelming you lately?"</w:t>
      </w:r>
    </w:p>
    <w:p w14:paraId="455BDE9D" w14:textId="3ADCCB0F" w:rsidR="00003BE6" w:rsidRDefault="00877AEA" w:rsidP="002D6CFC">
      <w:pPr>
        <w:pStyle w:val="ListParagraph"/>
        <w:numPr>
          <w:ilvl w:val="2"/>
          <w:numId w:val="10"/>
        </w:numPr>
      </w:pPr>
      <w:r>
        <w:t>**Option 1**: "I have too many assignments, and I don’t know where to start." (Wrong – Gain gang stat)</w:t>
      </w:r>
    </w:p>
    <w:p w14:paraId="70780FA3" w14:textId="328C1703" w:rsidR="00003BE6" w:rsidRDefault="00877AEA" w:rsidP="002D6CFC">
      <w:pPr>
        <w:pStyle w:val="ListParagraph"/>
        <w:numPr>
          <w:ilvl w:val="2"/>
          <w:numId w:val="10"/>
        </w:numPr>
      </w:pPr>
      <w:r>
        <w:t>**Teacher**: "Breaking your tasks into smaller steps will help make them more manageable. Start with one thing and build momentum."</w:t>
      </w:r>
    </w:p>
    <w:p w14:paraId="48FCE1EA" w14:textId="44C246AA" w:rsidR="00003BE6" w:rsidRDefault="00877AEA" w:rsidP="002D6CFC">
      <w:pPr>
        <w:pStyle w:val="ListParagraph"/>
        <w:numPr>
          <w:ilvl w:val="2"/>
          <w:numId w:val="10"/>
        </w:numPr>
      </w:pPr>
      <w:r>
        <w:t>**Option 2**: "I feel like I have too much going on at once." (Neutral – Add both or remove both)</w:t>
      </w:r>
    </w:p>
    <w:p w14:paraId="2873B808" w14:textId="1ACED814" w:rsidR="00003BE6" w:rsidRDefault="00877AEA" w:rsidP="002D6CFC">
      <w:pPr>
        <w:pStyle w:val="ListParagraph"/>
        <w:numPr>
          <w:ilvl w:val="2"/>
          <w:numId w:val="10"/>
        </w:numPr>
      </w:pPr>
      <w:r>
        <w:t>**Teacher**: "That’s a sign that you need to prioritize and focus on one thing at a time. Don’t try to do everything at once."</w:t>
      </w:r>
    </w:p>
    <w:p w14:paraId="7A67E591" w14:textId="53322610" w:rsidR="00003BE6" w:rsidRDefault="00877AEA" w:rsidP="00DC03DF">
      <w:pPr>
        <w:pStyle w:val="ListParagraph"/>
        <w:numPr>
          <w:ilvl w:val="1"/>
          <w:numId w:val="10"/>
        </w:numPr>
      </w:pPr>
      <w:r>
        <w:t>**Option 3**: "I don’t think I handle pressure well."</w:t>
      </w:r>
    </w:p>
    <w:p w14:paraId="7EDEE3A2" w14:textId="72BFB51A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something you can improve over time. What’s the hardest part for you when you’re feeling pressure?"</w:t>
      </w:r>
    </w:p>
    <w:p w14:paraId="47CFB6B6" w14:textId="531B6953" w:rsidR="00003BE6" w:rsidRDefault="00877AEA" w:rsidP="002D6CFC">
      <w:pPr>
        <w:pStyle w:val="ListParagraph"/>
        <w:numPr>
          <w:ilvl w:val="2"/>
          <w:numId w:val="10"/>
        </w:numPr>
      </w:pPr>
      <w:r>
        <w:t>**Option 1**: "I get anxious and freeze up." (Neutral – Add both or remove both)</w:t>
      </w:r>
    </w:p>
    <w:p w14:paraId="06A13D83" w14:textId="1598FE8E" w:rsidR="00003BE6" w:rsidRDefault="00877AEA" w:rsidP="002D6CFC">
      <w:pPr>
        <w:pStyle w:val="ListParagraph"/>
        <w:numPr>
          <w:ilvl w:val="2"/>
          <w:numId w:val="10"/>
        </w:numPr>
      </w:pPr>
      <w:r>
        <w:t>**Teacher**: "Anxiety is normal under pressure, but it’s important to keep moving forward, even if it’s slow."</w:t>
      </w:r>
    </w:p>
    <w:p w14:paraId="72C17273" w14:textId="4F4996A4" w:rsidR="00003BE6" w:rsidRDefault="00877AEA" w:rsidP="002D6CFC">
      <w:pPr>
        <w:pStyle w:val="ListParagraph"/>
        <w:numPr>
          <w:ilvl w:val="2"/>
          <w:numId w:val="10"/>
        </w:numPr>
      </w:pPr>
      <w:r>
        <w:t>**Option 2**: "I avoid the task and try to distract myself." (Wrong – Gain gang stat)</w:t>
      </w:r>
    </w:p>
    <w:p w14:paraId="025097E6" w14:textId="5D6C5813" w:rsidR="00003BE6" w:rsidRDefault="00877AEA" w:rsidP="002D6CFC">
      <w:pPr>
        <w:pStyle w:val="ListParagraph"/>
        <w:numPr>
          <w:ilvl w:val="2"/>
          <w:numId w:val="10"/>
        </w:numPr>
      </w:pPr>
      <w:r>
        <w:t>**Teacher**: "Avoiding tasks only adds more pressure later. Facing the problem head-on, even if it’s difficult, will help you relieve that stress."</w:t>
      </w:r>
    </w:p>
    <w:p w14:paraId="43221A21" w14:textId="77777777" w:rsidR="002D6CFC" w:rsidRDefault="002D6CFC" w:rsidP="002D6CFC"/>
    <w:p w14:paraId="1EE348BA" w14:textId="77777777" w:rsidR="002D6CFC" w:rsidRDefault="002D6CFC" w:rsidP="002D6CFC"/>
    <w:p w14:paraId="68DFF83E" w14:textId="77777777" w:rsidR="00003BE6" w:rsidRDefault="00877AEA" w:rsidP="002D6CFC">
      <w:r>
        <w:t>Dialogue 20: **Handling Distractions**</w:t>
      </w:r>
    </w:p>
    <w:p w14:paraId="73434A60" w14:textId="3436ADB4" w:rsidR="00003BE6" w:rsidRDefault="00877AEA" w:rsidP="002D6CFC">
      <w:pPr>
        <w:pStyle w:val="ListParagraph"/>
        <w:numPr>
          <w:ilvl w:val="0"/>
          <w:numId w:val="10"/>
        </w:numPr>
      </w:pPr>
      <w:r>
        <w:t>**Teacher**: "Distractions are everywhere, but they can derail your progress if you’re not careful. How do you manage distractions?"</w:t>
      </w:r>
    </w:p>
    <w:p w14:paraId="77892C46" w14:textId="709C778D" w:rsidR="00003BE6" w:rsidRDefault="00877AEA" w:rsidP="00DC03DF">
      <w:pPr>
        <w:pStyle w:val="ListParagraph"/>
        <w:numPr>
          <w:ilvl w:val="1"/>
          <w:numId w:val="10"/>
        </w:numPr>
      </w:pPr>
      <w:r>
        <w:t>**Option 1**: "I try to set limits for myself and stay focused on what’s important."</w:t>
      </w:r>
    </w:p>
    <w:p w14:paraId="64746CBE" w14:textId="0EB9A444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great. Setting boundaries with distractions is crucial. What’s been distracting you the most?"</w:t>
      </w:r>
    </w:p>
    <w:p w14:paraId="617CA3D7" w14:textId="22CFF98A" w:rsidR="00003BE6" w:rsidRDefault="00877AEA" w:rsidP="00DC03DF">
      <w:pPr>
        <w:pStyle w:val="ListParagraph"/>
        <w:numPr>
          <w:ilvl w:val="1"/>
          <w:numId w:val="10"/>
        </w:numPr>
      </w:pPr>
      <w:r>
        <w:t>**Option 1**: "Social media. I limit my time on it to stay productive." (Right – Gain education stat)</w:t>
      </w:r>
    </w:p>
    <w:p w14:paraId="05A661C0" w14:textId="709BD7E7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wise choice. Social media can take up a lot of time without you even realizing it."</w:t>
      </w:r>
    </w:p>
    <w:p w14:paraId="5B00B2C7" w14:textId="4FFE34FE" w:rsidR="00003BE6" w:rsidRDefault="00877AEA" w:rsidP="00DC03DF">
      <w:pPr>
        <w:pStyle w:val="ListParagraph"/>
        <w:numPr>
          <w:ilvl w:val="1"/>
          <w:numId w:val="10"/>
        </w:numPr>
      </w:pPr>
      <w:r>
        <w:t>**Option 2**: "Friends, mostly. I try to balance hanging out and getting work done." (Neutral – Add both or remove both)</w:t>
      </w:r>
    </w:p>
    <w:p w14:paraId="44D766B1" w14:textId="44FEC5B7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important to balance your social life and responsibilities. Keep prioritizing your work."</w:t>
      </w:r>
    </w:p>
    <w:p w14:paraId="168B6B72" w14:textId="0A92B741" w:rsidR="00003BE6" w:rsidRDefault="00877AEA" w:rsidP="00DC03DF">
      <w:pPr>
        <w:pStyle w:val="ListParagraph"/>
        <w:numPr>
          <w:ilvl w:val="1"/>
          <w:numId w:val="10"/>
        </w:numPr>
      </w:pPr>
      <w:r>
        <w:t>**Option 2**: "I get distracted easily, especially when things get boring."</w:t>
      </w:r>
    </w:p>
    <w:p w14:paraId="7DA5B167" w14:textId="6B56F095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normal, but you need to learn how to manage it. How do you think distractions affect your performance?"</w:t>
      </w:r>
    </w:p>
    <w:p w14:paraId="5893B713" w14:textId="542C0BC1" w:rsidR="00003BE6" w:rsidRDefault="00877AEA" w:rsidP="00DC03DF">
      <w:pPr>
        <w:pStyle w:val="ListParagraph"/>
        <w:numPr>
          <w:ilvl w:val="1"/>
          <w:numId w:val="10"/>
        </w:numPr>
      </w:pPr>
      <w:r>
        <w:t>**Option 1**: "They make me fall behind, and it’s hard to catch up." (Wrong – Gain gang stat)</w:t>
      </w:r>
    </w:p>
    <w:p w14:paraId="35E33B14" w14:textId="46613770" w:rsidR="00003BE6" w:rsidRDefault="00877AEA" w:rsidP="00DC03DF">
      <w:pPr>
        <w:pStyle w:val="ListParagraph"/>
        <w:numPr>
          <w:ilvl w:val="1"/>
          <w:numId w:val="10"/>
        </w:numPr>
      </w:pPr>
      <w:r>
        <w:t>**Teacher**: "Exactly. Distractions steal your time and make everything harder. You need to stay focused."</w:t>
      </w:r>
    </w:p>
    <w:p w14:paraId="695E4CAC" w14:textId="6DCCD754" w:rsidR="00003BE6" w:rsidRDefault="00877AEA" w:rsidP="00DC03DF">
      <w:pPr>
        <w:pStyle w:val="ListParagraph"/>
        <w:numPr>
          <w:ilvl w:val="1"/>
          <w:numId w:val="10"/>
        </w:numPr>
      </w:pPr>
      <w:r>
        <w:t>**Option 2**: "I know it slows me down, but I get back to work eventually." (Neutral – Add both or remove both)</w:t>
      </w:r>
    </w:p>
    <w:p w14:paraId="61B05D97" w14:textId="7290B977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good that you get back on track, but cutting down on distractions will make things easier in the long run."</w:t>
      </w:r>
    </w:p>
    <w:p w14:paraId="46035467" w14:textId="106E295B" w:rsidR="00003BE6" w:rsidRDefault="00877AEA" w:rsidP="00DC03DF">
      <w:pPr>
        <w:pStyle w:val="ListParagraph"/>
        <w:numPr>
          <w:ilvl w:val="1"/>
          <w:numId w:val="10"/>
        </w:numPr>
      </w:pPr>
      <w:r>
        <w:t>**Option 3**: "I’m not sure how to deal with distractions."</w:t>
      </w:r>
    </w:p>
    <w:p w14:paraId="08C9D880" w14:textId="5338C3C2" w:rsidR="00003BE6" w:rsidRDefault="00877AEA" w:rsidP="00DC03DF">
      <w:pPr>
        <w:pStyle w:val="ListParagraph"/>
        <w:numPr>
          <w:ilvl w:val="1"/>
          <w:numId w:val="10"/>
        </w:numPr>
      </w:pPr>
      <w:r>
        <w:t>**Teacher**: "You can start by identifying what distracts you the most. What’s your biggest distraction?"</w:t>
      </w:r>
    </w:p>
    <w:p w14:paraId="42835B40" w14:textId="2930D344" w:rsidR="00003BE6" w:rsidRDefault="00877AEA" w:rsidP="00DC03DF">
      <w:pPr>
        <w:pStyle w:val="ListParagraph"/>
        <w:numPr>
          <w:ilvl w:val="1"/>
          <w:numId w:val="10"/>
        </w:numPr>
      </w:pPr>
      <w:r>
        <w:t>**Option 1**: "My phone. I always end up scrolling through it instead of working." (Neutral – Add both or remove both)</w:t>
      </w:r>
    </w:p>
    <w:p w14:paraId="44507B4B" w14:textId="2544A34B" w:rsidR="00003BE6" w:rsidRDefault="00877AEA" w:rsidP="00DC03DF">
      <w:pPr>
        <w:pStyle w:val="ListParagraph"/>
        <w:numPr>
          <w:ilvl w:val="1"/>
          <w:numId w:val="10"/>
        </w:numPr>
      </w:pPr>
      <w:r>
        <w:t>**Teacher**: "Try setting your phone aside during study time. You’ll be surprised how much more you can get done."</w:t>
      </w:r>
    </w:p>
    <w:p w14:paraId="5E96CC4D" w14:textId="66D622E5" w:rsidR="00003BE6" w:rsidRDefault="00877AEA" w:rsidP="00DC03DF">
      <w:pPr>
        <w:pStyle w:val="ListParagraph"/>
        <w:numPr>
          <w:ilvl w:val="1"/>
          <w:numId w:val="10"/>
        </w:numPr>
      </w:pPr>
      <w:r>
        <w:t>**Option 2**: "I always find something else to do instead of focusing on my work." (Wrong – Gain gang stat)</w:t>
      </w:r>
    </w:p>
    <w:p w14:paraId="5A28A0EE" w14:textId="577F72CF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habit you need to break. Prioritizing your work will help you stay ahead."</w:t>
      </w:r>
    </w:p>
    <w:p w14:paraId="3E9E7932" w14:textId="77777777" w:rsidR="00F94DC4" w:rsidRDefault="00F94DC4" w:rsidP="00F94DC4"/>
    <w:p w14:paraId="046EB96C" w14:textId="77777777" w:rsidR="00F94DC4" w:rsidRDefault="00F94DC4" w:rsidP="00F94DC4"/>
    <w:p w14:paraId="2EA684DF" w14:textId="77777777" w:rsidR="002D6CFC" w:rsidRDefault="002D6CFC" w:rsidP="002D6CFC"/>
    <w:p w14:paraId="63B2A712" w14:textId="77777777" w:rsidR="00003BE6" w:rsidRDefault="00877AEA" w:rsidP="00F94DC4">
      <w:r>
        <w:lastRenderedPageBreak/>
        <w:t>Dialogue 21: **Making Sacrifices**</w:t>
      </w:r>
    </w:p>
    <w:p w14:paraId="57C04ADC" w14:textId="3B957C86" w:rsidR="00003BE6" w:rsidRDefault="00877AEA" w:rsidP="007E3BCB">
      <w:pPr>
        <w:pStyle w:val="ListParagraph"/>
        <w:numPr>
          <w:ilvl w:val="0"/>
          <w:numId w:val="10"/>
        </w:numPr>
      </w:pPr>
      <w:r>
        <w:t>**Teacher**: "Sometimes you have to make sacrifices to achieve your goals. What have you had to give up to stay focused?"</w:t>
      </w:r>
    </w:p>
    <w:p w14:paraId="0704B44A" w14:textId="0E8836A1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"I’ve given up some of my free time to make sure I keep up with my studies."</w:t>
      </w:r>
    </w:p>
    <w:p w14:paraId="5A85309B" w14:textId="7E7F2A00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smart choice. Sacrificing short-term fun for long-term success is the way to go. How do you manage your time?"</w:t>
      </w:r>
    </w:p>
    <w:p w14:paraId="42A68D37" w14:textId="33AC621E" w:rsidR="00003BE6" w:rsidRDefault="00877AEA" w:rsidP="007E3BCB">
      <w:pPr>
        <w:pStyle w:val="ListParagraph"/>
        <w:numPr>
          <w:ilvl w:val="2"/>
          <w:numId w:val="10"/>
        </w:numPr>
      </w:pPr>
      <w:r>
        <w:t>**Option 1**: "I plan my week in advance and stick to my schedule." (Right – Gain education stat)</w:t>
      </w:r>
    </w:p>
    <w:p w14:paraId="0A8447D5" w14:textId="6B1E0C01" w:rsidR="00003BE6" w:rsidRDefault="00877AEA" w:rsidP="007E3BCB">
      <w:pPr>
        <w:pStyle w:val="ListParagraph"/>
        <w:numPr>
          <w:ilvl w:val="2"/>
          <w:numId w:val="10"/>
        </w:numPr>
      </w:pPr>
      <w:r>
        <w:t>**Teacher**: "That’s a great strategy. Planning ahead helps you stay on top of your responsibilities."</w:t>
      </w:r>
    </w:p>
    <w:p w14:paraId="0FC4697C" w14:textId="3F7DB3AB" w:rsidR="00003BE6" w:rsidRDefault="00877AEA" w:rsidP="007E3BCB">
      <w:pPr>
        <w:pStyle w:val="ListParagraph"/>
        <w:numPr>
          <w:ilvl w:val="2"/>
          <w:numId w:val="10"/>
        </w:numPr>
      </w:pPr>
      <w:r>
        <w:t>**Option 2**: "I set aside time for work and time for fun to keep things balanced." (Neutral – Add both or remove both)</w:t>
      </w:r>
    </w:p>
    <w:p w14:paraId="7D0F68E0" w14:textId="66DB4082" w:rsidR="00003BE6" w:rsidRDefault="00877AEA" w:rsidP="007E3BCB">
      <w:pPr>
        <w:pStyle w:val="ListParagraph"/>
        <w:numPr>
          <w:ilvl w:val="2"/>
          <w:numId w:val="10"/>
        </w:numPr>
      </w:pPr>
      <w:r>
        <w:t>**Teacher**: "Balance is important. As long as you’re staying focused on your priorities, you’re on the right track."</w:t>
      </w:r>
    </w:p>
    <w:p w14:paraId="5337475E" w14:textId="4411AC7A" w:rsidR="00003BE6" w:rsidRDefault="00877AEA" w:rsidP="00DC03DF">
      <w:pPr>
        <w:pStyle w:val="ListParagraph"/>
        <w:numPr>
          <w:ilvl w:val="1"/>
          <w:numId w:val="10"/>
        </w:numPr>
      </w:pPr>
      <w:r>
        <w:t>**Option 2**: "I haven’t made any sacrifices yet. I’m not sure what I’d give up."</w:t>
      </w:r>
    </w:p>
    <w:p w14:paraId="0AB9D3DE" w14:textId="399F2ED5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understandable, but sometimes giving up a little now can pay off in the future. What do you think you could sacrifice to improve your focus?"</w:t>
      </w:r>
    </w:p>
    <w:p w14:paraId="1601A2A6" w14:textId="65A98653" w:rsidR="00003BE6" w:rsidRDefault="00877AEA" w:rsidP="007E3BCB">
      <w:pPr>
        <w:pStyle w:val="ListParagraph"/>
        <w:numPr>
          <w:ilvl w:val="2"/>
          <w:numId w:val="10"/>
        </w:numPr>
      </w:pPr>
      <w:r>
        <w:t>**Option 1**: "Maybe less time hanging out with friends." (Right – Gain education stat)</w:t>
      </w:r>
    </w:p>
    <w:p w14:paraId="57C97A38" w14:textId="4E8E674C" w:rsidR="00003BE6" w:rsidRDefault="00877AEA" w:rsidP="007E3BCB">
      <w:pPr>
        <w:pStyle w:val="ListParagraph"/>
        <w:numPr>
          <w:ilvl w:val="2"/>
          <w:numId w:val="10"/>
        </w:numPr>
      </w:pPr>
      <w:r>
        <w:t>**Teacher**: "It’s tough to cut back on social time, but sometimes it’s necessary to stay on track."</w:t>
      </w:r>
    </w:p>
    <w:p w14:paraId="67628DDC" w14:textId="47F9BC74" w:rsidR="00003BE6" w:rsidRDefault="00877AEA" w:rsidP="007E3BCB">
      <w:pPr>
        <w:pStyle w:val="ListParagraph"/>
        <w:numPr>
          <w:ilvl w:val="2"/>
          <w:numId w:val="10"/>
        </w:numPr>
      </w:pPr>
      <w:r>
        <w:t>**Option 2**: "I could probably spend less time playing games." (Neutral – Add both or remove both)</w:t>
      </w:r>
    </w:p>
    <w:p w14:paraId="4AE910C1" w14:textId="259A4A9D" w:rsidR="00003BE6" w:rsidRDefault="00877AEA" w:rsidP="007E3BCB">
      <w:pPr>
        <w:pStyle w:val="ListParagraph"/>
        <w:numPr>
          <w:ilvl w:val="2"/>
          <w:numId w:val="10"/>
        </w:numPr>
      </w:pPr>
      <w:r>
        <w:t>**Teacher**: "That’s a good place to start. Making small sacrifices can lead to big results."</w:t>
      </w:r>
    </w:p>
    <w:p w14:paraId="6A34A22A" w14:textId="06B9D400" w:rsidR="00003BE6" w:rsidRDefault="00877AEA" w:rsidP="00DC03DF">
      <w:pPr>
        <w:pStyle w:val="ListParagraph"/>
        <w:numPr>
          <w:ilvl w:val="1"/>
          <w:numId w:val="10"/>
        </w:numPr>
      </w:pPr>
      <w:r>
        <w:t>**Option 3**: "I’m not sure I’m ready to make sacrifices yet."</w:t>
      </w:r>
    </w:p>
    <w:p w14:paraId="003E0E3D" w14:textId="2DCC94F1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okay, but remember that success often requires trade-offs. What’s holding you back?"</w:t>
      </w:r>
    </w:p>
    <w:p w14:paraId="67B4D9A1" w14:textId="3AD004FD" w:rsidR="00003BE6" w:rsidRDefault="00877AEA" w:rsidP="007E3BCB">
      <w:pPr>
        <w:pStyle w:val="ListParagraph"/>
        <w:numPr>
          <w:ilvl w:val="2"/>
          <w:numId w:val="10"/>
        </w:numPr>
      </w:pPr>
      <w:r>
        <w:t>**Option 1**: "I don’t want to give up my free time." (Neutral – Add both or remove both)</w:t>
      </w:r>
    </w:p>
    <w:p w14:paraId="200DDA6C" w14:textId="3A421FA2" w:rsidR="00003BE6" w:rsidRDefault="00877AEA" w:rsidP="007E3BCB">
      <w:pPr>
        <w:pStyle w:val="ListParagraph"/>
        <w:numPr>
          <w:ilvl w:val="2"/>
          <w:numId w:val="10"/>
        </w:numPr>
      </w:pPr>
      <w:r>
        <w:t>**Teacher**: "It’s hard, but sometimes you have to let go of a little free time to reach your goals."</w:t>
      </w:r>
    </w:p>
    <w:p w14:paraId="4E81166F" w14:textId="7599428A" w:rsidR="00003BE6" w:rsidRDefault="00877AEA" w:rsidP="007E3BCB">
      <w:pPr>
        <w:pStyle w:val="ListParagraph"/>
        <w:numPr>
          <w:ilvl w:val="2"/>
          <w:numId w:val="10"/>
        </w:numPr>
      </w:pPr>
      <w:r>
        <w:t>**Option 2**: "I don’t think it’s worth it right now." (Wrong – Gain gang stat)</w:t>
      </w:r>
    </w:p>
    <w:p w14:paraId="494678D0" w14:textId="72978075" w:rsidR="00003BE6" w:rsidRDefault="00877AEA" w:rsidP="007E3BCB">
      <w:pPr>
        <w:pStyle w:val="ListParagraph"/>
        <w:numPr>
          <w:ilvl w:val="2"/>
          <w:numId w:val="10"/>
        </w:numPr>
      </w:pPr>
      <w:r>
        <w:t>**Teacher**: "You might not see the benefits now, but sacrificing a little can make a big difference in the long run."</w:t>
      </w:r>
    </w:p>
    <w:p w14:paraId="1B06B3DC" w14:textId="77777777" w:rsidR="007E3BCB" w:rsidRDefault="007E3BCB" w:rsidP="007E3BCB"/>
    <w:p w14:paraId="6C8BA196" w14:textId="77777777" w:rsidR="007E3BCB" w:rsidRDefault="007E3BCB" w:rsidP="007E3BCB"/>
    <w:p w14:paraId="2F95B142" w14:textId="77777777" w:rsidR="00003BE6" w:rsidRDefault="00877AEA" w:rsidP="00DC03DF">
      <w:pPr>
        <w:pStyle w:val="ListParagraph"/>
        <w:numPr>
          <w:ilvl w:val="0"/>
          <w:numId w:val="10"/>
        </w:numPr>
      </w:pPr>
      <w:r>
        <w:lastRenderedPageBreak/>
        <w:t>Dialogue 22: **Dealing with Peer Pressure**</w:t>
      </w:r>
    </w:p>
    <w:p w14:paraId="1CBE07D2" w14:textId="640F23F6" w:rsidR="00003BE6" w:rsidRDefault="00877AEA" w:rsidP="009C572B">
      <w:pPr>
        <w:pStyle w:val="ListParagraph"/>
        <w:numPr>
          <w:ilvl w:val="0"/>
          <w:numId w:val="10"/>
        </w:numPr>
      </w:pPr>
      <w:r>
        <w:t>**Teacher**: "Peer pressure can push you in the wrong direction. How do you deal with it when your friends are pulling you away from your goals?"</w:t>
      </w:r>
    </w:p>
    <w:p w14:paraId="413ECAC5" w14:textId="5B6CD5C0" w:rsidR="00003BE6" w:rsidRDefault="00877AEA" w:rsidP="00DC03DF">
      <w:pPr>
        <w:pStyle w:val="ListParagraph"/>
        <w:numPr>
          <w:ilvl w:val="1"/>
          <w:numId w:val="10"/>
        </w:numPr>
      </w:pPr>
      <w:r>
        <w:t>**Option 1**: "I try to stick to my values, even when my friends are pressuring me."</w:t>
      </w:r>
    </w:p>
    <w:p w14:paraId="20F5CC59" w14:textId="308DBFFE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the best way to stay true to yourself. What’s something you’ve said no to recently?"</w:t>
      </w:r>
    </w:p>
    <w:p w14:paraId="10AD3193" w14:textId="0E9BE152" w:rsidR="00003BE6" w:rsidRDefault="00877AEA" w:rsidP="009C572B">
      <w:pPr>
        <w:pStyle w:val="ListParagraph"/>
        <w:numPr>
          <w:ilvl w:val="2"/>
          <w:numId w:val="10"/>
        </w:numPr>
      </w:pPr>
      <w:r>
        <w:t>**Option 1**: "I turned down going out one night because I had an important test the next day." (Right – Gain education stat)</w:t>
      </w:r>
    </w:p>
    <w:p w14:paraId="5F539391" w14:textId="2CA23238" w:rsidR="00003BE6" w:rsidRDefault="00877AEA" w:rsidP="009C572B">
      <w:pPr>
        <w:pStyle w:val="ListParagraph"/>
        <w:numPr>
          <w:ilvl w:val="2"/>
          <w:numId w:val="10"/>
        </w:numPr>
      </w:pPr>
      <w:r>
        <w:t>**Teacher**: "That’s a great example of prioritizing your responsibilities. You made the right choice."</w:t>
      </w:r>
    </w:p>
    <w:p w14:paraId="2451003D" w14:textId="72730074" w:rsidR="00003BE6" w:rsidRDefault="00877AEA" w:rsidP="009C572B">
      <w:pPr>
        <w:pStyle w:val="ListParagraph"/>
        <w:numPr>
          <w:ilvl w:val="2"/>
          <w:numId w:val="10"/>
        </w:numPr>
      </w:pPr>
      <w:r>
        <w:t>**Option 2**: "I stayed home to finish my homework instead of hanging out." (Neutral – Add both or remove both)</w:t>
      </w:r>
    </w:p>
    <w:p w14:paraId="5282E07A" w14:textId="6ED59514" w:rsidR="00003BE6" w:rsidRDefault="00877AEA" w:rsidP="009C572B">
      <w:pPr>
        <w:pStyle w:val="ListParagraph"/>
        <w:numPr>
          <w:ilvl w:val="2"/>
          <w:numId w:val="10"/>
        </w:numPr>
      </w:pPr>
      <w:r>
        <w:t>**Teacher**: "That’s a smart decision. Staying focused on your work will help you reach your goals."</w:t>
      </w:r>
    </w:p>
    <w:p w14:paraId="01EA8AA1" w14:textId="748162FA" w:rsidR="00003BE6" w:rsidRDefault="00877AEA" w:rsidP="00DC03DF">
      <w:pPr>
        <w:pStyle w:val="ListParagraph"/>
        <w:numPr>
          <w:ilvl w:val="1"/>
          <w:numId w:val="10"/>
        </w:numPr>
      </w:pPr>
      <w:r>
        <w:t>**Option 2**: "It’s hard to say no when my friends are all doing something."</w:t>
      </w:r>
    </w:p>
    <w:p w14:paraId="1DD501F4" w14:textId="17117270" w:rsidR="00003BE6" w:rsidRDefault="00877AEA" w:rsidP="00DC03DF">
      <w:pPr>
        <w:pStyle w:val="ListParagraph"/>
        <w:numPr>
          <w:ilvl w:val="1"/>
          <w:numId w:val="10"/>
        </w:numPr>
      </w:pPr>
      <w:r>
        <w:t>**Teacher**: "I understand, but you need to think about what’s more important—your future or fitting in with the crowd. What’s been the hardest thing to say no to?"</w:t>
      </w:r>
    </w:p>
    <w:p w14:paraId="0FB8C1B7" w14:textId="4A674A64" w:rsidR="00003BE6" w:rsidRDefault="00877AEA" w:rsidP="009C572B">
      <w:pPr>
        <w:pStyle w:val="ListParagraph"/>
        <w:numPr>
          <w:ilvl w:val="2"/>
          <w:numId w:val="10"/>
        </w:numPr>
      </w:pPr>
      <w:r>
        <w:t>**Option 1**: "Skipping school to hang out with them." (Wrong – Gain gang stat)</w:t>
      </w:r>
    </w:p>
    <w:p w14:paraId="3DEC4C51" w14:textId="01CC91B8" w:rsidR="00003BE6" w:rsidRDefault="00877AEA" w:rsidP="009C572B">
      <w:pPr>
        <w:pStyle w:val="ListParagraph"/>
        <w:numPr>
          <w:ilvl w:val="2"/>
          <w:numId w:val="10"/>
        </w:numPr>
      </w:pPr>
      <w:r>
        <w:t>**Teacher**: "Skipping school might seem fun now, but it’s not worth falling behind in your studies."</w:t>
      </w:r>
    </w:p>
    <w:p w14:paraId="2D389A2A" w14:textId="1EC66740" w:rsidR="00003BE6" w:rsidRDefault="00877AEA" w:rsidP="009C572B">
      <w:pPr>
        <w:pStyle w:val="ListParagraph"/>
        <w:numPr>
          <w:ilvl w:val="2"/>
          <w:numId w:val="10"/>
        </w:numPr>
      </w:pPr>
      <w:r>
        <w:t>**Option 2**: "Going out when I know I have work to do." (Neutral – Add both or remove both)</w:t>
      </w:r>
    </w:p>
    <w:p w14:paraId="6F7F15D2" w14:textId="0E158B36" w:rsidR="00003BE6" w:rsidRDefault="00877AEA" w:rsidP="009C572B">
      <w:pPr>
        <w:pStyle w:val="ListParagraph"/>
        <w:numPr>
          <w:ilvl w:val="2"/>
          <w:numId w:val="10"/>
        </w:numPr>
      </w:pPr>
      <w:r>
        <w:t>**Teacher**: "That’s a tough choice, but remember, your work will pay off in the long run."</w:t>
      </w:r>
    </w:p>
    <w:p w14:paraId="79750DF3" w14:textId="508706BF" w:rsidR="00003BE6" w:rsidRDefault="00877AEA" w:rsidP="00DC03DF">
      <w:pPr>
        <w:pStyle w:val="ListParagraph"/>
        <w:numPr>
          <w:ilvl w:val="1"/>
          <w:numId w:val="10"/>
        </w:numPr>
      </w:pPr>
      <w:r>
        <w:t>**Option 3**: "I’m not sure how to handle peer pressure."</w:t>
      </w:r>
    </w:p>
    <w:p w14:paraId="1AA51C70" w14:textId="454CCFC5" w:rsidR="00003BE6" w:rsidRDefault="00877AEA" w:rsidP="00DC03DF">
      <w:pPr>
        <w:pStyle w:val="ListParagraph"/>
        <w:numPr>
          <w:ilvl w:val="1"/>
          <w:numId w:val="10"/>
        </w:numPr>
      </w:pPr>
      <w:r>
        <w:t>**Teacher**: "It can be hard, but staying true to your goals is more important than following the crowd. What’s something you’ve struggled with?"</w:t>
      </w:r>
    </w:p>
    <w:p w14:paraId="4B40C396" w14:textId="0A523512" w:rsidR="00003BE6" w:rsidRDefault="00877AEA" w:rsidP="009C572B">
      <w:pPr>
        <w:pStyle w:val="ListParagraph"/>
        <w:numPr>
          <w:ilvl w:val="2"/>
          <w:numId w:val="10"/>
        </w:numPr>
      </w:pPr>
      <w:r>
        <w:t>**Option 1**: "I don’t want to feel left out, but I also don’t want to fall behind." (Neutral – Add both or remove both)</w:t>
      </w:r>
    </w:p>
    <w:p w14:paraId="0E9C359A" w14:textId="5AE0FF33" w:rsidR="00003BE6" w:rsidRDefault="00877AEA" w:rsidP="009C572B">
      <w:pPr>
        <w:pStyle w:val="ListParagraph"/>
        <w:numPr>
          <w:ilvl w:val="2"/>
          <w:numId w:val="10"/>
        </w:numPr>
      </w:pPr>
      <w:r>
        <w:t>**Teacher**: "That’s a tough balance, but sticking to your goals will benefit you in the long run."</w:t>
      </w:r>
    </w:p>
    <w:p w14:paraId="19C0FBD6" w14:textId="779EFAE3" w:rsidR="00003BE6" w:rsidRDefault="00877AEA" w:rsidP="009C572B">
      <w:pPr>
        <w:pStyle w:val="ListParagraph"/>
        <w:numPr>
          <w:ilvl w:val="2"/>
          <w:numId w:val="10"/>
        </w:numPr>
      </w:pPr>
      <w:r>
        <w:t>**Option 2**: "I usually just go along with what my friends are doing." (Wrong – Gain gang stat)</w:t>
      </w:r>
    </w:p>
    <w:p w14:paraId="1B89FEA3" w14:textId="46FA9D5A" w:rsidR="00003BE6" w:rsidRDefault="00877AEA" w:rsidP="009C572B">
      <w:pPr>
        <w:pStyle w:val="ListParagraph"/>
        <w:numPr>
          <w:ilvl w:val="2"/>
          <w:numId w:val="10"/>
        </w:numPr>
      </w:pPr>
      <w:r>
        <w:t>**Teacher**: "Following the crowd will only hold you back. It’s important to learn how to stand on your own."</w:t>
      </w:r>
    </w:p>
    <w:p w14:paraId="76B97856" w14:textId="77777777" w:rsidR="009C572B" w:rsidRDefault="009C572B" w:rsidP="009C572B"/>
    <w:p w14:paraId="6D46347D" w14:textId="77777777" w:rsidR="009C572B" w:rsidRDefault="009C572B" w:rsidP="009C572B"/>
    <w:p w14:paraId="17FA680B" w14:textId="77777777" w:rsidR="00003BE6" w:rsidRDefault="00877AEA" w:rsidP="00DC03DF">
      <w:pPr>
        <w:pStyle w:val="ListParagraph"/>
        <w:numPr>
          <w:ilvl w:val="0"/>
          <w:numId w:val="10"/>
        </w:numPr>
      </w:pPr>
      <w:r>
        <w:lastRenderedPageBreak/>
        <w:t>Dialogue 23: **Motivation**</w:t>
      </w:r>
    </w:p>
    <w:p w14:paraId="7C7623A4" w14:textId="6FC3B30A" w:rsidR="00003BE6" w:rsidRDefault="00877AEA" w:rsidP="001A6B02">
      <w:pPr>
        <w:pStyle w:val="ListParagraph"/>
        <w:numPr>
          <w:ilvl w:val="0"/>
          <w:numId w:val="10"/>
        </w:numPr>
      </w:pPr>
      <w:r>
        <w:t>**Teacher**: "Motivation can be hard to maintain, but it’s crucial to your success. What motivates you to keep going?"</w:t>
      </w:r>
    </w:p>
    <w:p w14:paraId="5B424CE1" w14:textId="6FD35406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"I’m motivated by my future. I want to build a better life for myself."</w:t>
      </w:r>
    </w:p>
    <w:p w14:paraId="198C28C9" w14:textId="286ECEF4" w:rsidR="00003BE6" w:rsidRDefault="00877AEA" w:rsidP="001A6B02">
      <w:pPr>
        <w:pStyle w:val="ListParagraph"/>
        <w:numPr>
          <w:ilvl w:val="1"/>
          <w:numId w:val="10"/>
        </w:numPr>
      </w:pPr>
      <w:r>
        <w:t>**Teacher**: "That’s a powerful motivator. Focusing on your future will help you push through tough times. What’s your biggest goal right now?"</w:t>
      </w:r>
    </w:p>
    <w:p w14:paraId="310560B7" w14:textId="34EDB342" w:rsidR="00003BE6" w:rsidRDefault="00877AEA" w:rsidP="001A6B02">
      <w:pPr>
        <w:pStyle w:val="ListParagraph"/>
        <w:numPr>
          <w:ilvl w:val="2"/>
          <w:numId w:val="10"/>
        </w:numPr>
      </w:pPr>
      <w:r>
        <w:t>**Option 1**: "I want to graduate and go to university." (Right – Gain education stat)</w:t>
      </w:r>
    </w:p>
    <w:p w14:paraId="365C2113" w14:textId="34C49365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an excellent goal. Keep working hard, and you’ll get there."</w:t>
      </w:r>
    </w:p>
    <w:p w14:paraId="076DB284" w14:textId="0C32E315" w:rsidR="00003BE6" w:rsidRDefault="00877AEA" w:rsidP="001A6B02">
      <w:pPr>
        <w:pStyle w:val="ListParagraph"/>
        <w:numPr>
          <w:ilvl w:val="2"/>
          <w:numId w:val="10"/>
        </w:numPr>
      </w:pPr>
      <w:r>
        <w:t>**Option 2**: "I want to get a good job so I can support my family." (Neutral – Add both or remove both)</w:t>
      </w:r>
    </w:p>
    <w:p w14:paraId="166638EA" w14:textId="4F10C363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noble goal. Education will give you the tools you need to succeed."</w:t>
      </w:r>
    </w:p>
    <w:p w14:paraId="6AA21D01" w14:textId="38B075BE" w:rsidR="00003BE6" w:rsidRDefault="00877AEA" w:rsidP="00DC03DF">
      <w:pPr>
        <w:pStyle w:val="ListParagraph"/>
        <w:numPr>
          <w:ilvl w:val="1"/>
          <w:numId w:val="10"/>
        </w:numPr>
      </w:pPr>
      <w:r>
        <w:t>**Option 2**: "Sometimes it’s hard to stay motivated. I feel like giving up."</w:t>
      </w:r>
    </w:p>
    <w:p w14:paraId="683FB1D0" w14:textId="71562987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normal to feel that way, but you need to remind yourself why you started. What’s been bringing you down?"</w:t>
      </w:r>
    </w:p>
    <w:p w14:paraId="6E955B77" w14:textId="56D6EBB9" w:rsidR="00003BE6" w:rsidRDefault="00877AEA" w:rsidP="001A6B02">
      <w:pPr>
        <w:pStyle w:val="ListParagraph"/>
        <w:numPr>
          <w:ilvl w:val="2"/>
          <w:numId w:val="10"/>
        </w:numPr>
      </w:pPr>
      <w:r>
        <w:t>**Option 1**: "I feel like I’m not making any progress, no matter how hard I try." (Wrong – Gain gang stat)</w:t>
      </w:r>
    </w:p>
    <w:p w14:paraId="72E2DB70" w14:textId="05D81717" w:rsidR="00003BE6" w:rsidRDefault="00877AEA" w:rsidP="001A6B02">
      <w:pPr>
        <w:pStyle w:val="ListParagraph"/>
        <w:numPr>
          <w:ilvl w:val="2"/>
          <w:numId w:val="10"/>
        </w:numPr>
      </w:pPr>
      <w:r>
        <w:t>**Teacher**: "Progress takes time. Don’t get discouraged by slow progress—it’s still progress."</w:t>
      </w:r>
    </w:p>
    <w:p w14:paraId="04095798" w14:textId="1F96AB26" w:rsidR="00003BE6" w:rsidRDefault="00877AEA" w:rsidP="001A6B02">
      <w:pPr>
        <w:pStyle w:val="ListParagraph"/>
        <w:numPr>
          <w:ilvl w:val="2"/>
          <w:numId w:val="10"/>
        </w:numPr>
      </w:pPr>
      <w:r>
        <w:t>**Option 2**: "I’m just tired of working so hard with no immediate results." (Neutral – Add both or remove both)</w:t>
      </w:r>
    </w:p>
    <w:p w14:paraId="75721817" w14:textId="74C6254D" w:rsidR="00003BE6" w:rsidRDefault="00877AEA" w:rsidP="001A6B02">
      <w:pPr>
        <w:pStyle w:val="ListParagraph"/>
        <w:numPr>
          <w:ilvl w:val="2"/>
          <w:numId w:val="10"/>
        </w:numPr>
      </w:pPr>
      <w:r>
        <w:t>**Teacher**: "Results will come if you stay consistent. Don’t give up when you’re so close to your goals."</w:t>
      </w:r>
    </w:p>
    <w:p w14:paraId="35131B33" w14:textId="34969BC5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found my motivation yet."</w:t>
      </w:r>
    </w:p>
    <w:p w14:paraId="65A07E4E" w14:textId="00CF053F" w:rsidR="00003BE6" w:rsidRDefault="00877AEA" w:rsidP="001A6B02">
      <w:pPr>
        <w:pStyle w:val="ListParagraph"/>
        <w:numPr>
          <w:ilvl w:val="1"/>
          <w:numId w:val="10"/>
        </w:numPr>
      </w:pPr>
      <w:r>
        <w:t>**Teacher**:</w:t>
      </w:r>
      <w:r w:rsidR="001A6B02">
        <w:t xml:space="preserve"> </w:t>
      </w:r>
      <w:r>
        <w:t>"It’s important to find something that drives you. What do you want most for your future?"</w:t>
      </w:r>
    </w:p>
    <w:p w14:paraId="591A629B" w14:textId="1593C7C8" w:rsidR="00003BE6" w:rsidRDefault="00877AEA" w:rsidP="001A6B02">
      <w:pPr>
        <w:pStyle w:val="ListParagraph"/>
        <w:numPr>
          <w:ilvl w:val="2"/>
          <w:numId w:val="10"/>
        </w:numPr>
      </w:pPr>
      <w:r>
        <w:t>**Option 1**: "I want to make a difference in my community." (Right – Gain education stat)</w:t>
      </w:r>
    </w:p>
    <w:p w14:paraId="6445C034" w14:textId="4720D425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great motivator. Education can help you create positive change."</w:t>
      </w:r>
    </w:p>
    <w:p w14:paraId="62EB7A4F" w14:textId="7EBA85D5" w:rsidR="00003BE6" w:rsidRDefault="00877AEA" w:rsidP="001A6B02">
      <w:pPr>
        <w:pStyle w:val="ListParagraph"/>
        <w:numPr>
          <w:ilvl w:val="2"/>
          <w:numId w:val="10"/>
        </w:numPr>
      </w:pPr>
      <w:r>
        <w:t>**Option 2**: "I just want to live a better life than what I have now." (Neutral – Add both or remove both)</w:t>
      </w:r>
    </w:p>
    <w:p w14:paraId="7EC0065B" w14:textId="07DF62C9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good goal. Keep that in mind when things get tough."</w:t>
      </w:r>
    </w:p>
    <w:p w14:paraId="6111045F" w14:textId="77777777" w:rsidR="001A6B02" w:rsidRDefault="001A6B02" w:rsidP="001A6B02"/>
    <w:p w14:paraId="4D183606" w14:textId="77777777" w:rsidR="001A6B02" w:rsidRDefault="001A6B02" w:rsidP="001A6B02"/>
    <w:p w14:paraId="2C752B97" w14:textId="77777777" w:rsidR="001A6B02" w:rsidRDefault="001A6B02" w:rsidP="001A6B02"/>
    <w:p w14:paraId="397FCC5A" w14:textId="77777777" w:rsidR="001A6B02" w:rsidRDefault="001A6B02" w:rsidP="001A6B02"/>
    <w:p w14:paraId="27C0D336" w14:textId="77777777" w:rsidR="00003BE6" w:rsidRDefault="00877AEA" w:rsidP="001A6B02">
      <w:r>
        <w:lastRenderedPageBreak/>
        <w:t>Dialogue 24: **Seeking Improvement**</w:t>
      </w:r>
    </w:p>
    <w:p w14:paraId="2B7385BA" w14:textId="17BAC7F9" w:rsidR="00003BE6" w:rsidRDefault="00877AEA" w:rsidP="001A6B02">
      <w:pPr>
        <w:pStyle w:val="ListParagraph"/>
        <w:numPr>
          <w:ilvl w:val="0"/>
          <w:numId w:val="10"/>
        </w:numPr>
      </w:pPr>
      <w:r>
        <w:t>**Teacher**: "It’s important to always look for ways to improve. What are you working on improving right now?"</w:t>
      </w:r>
    </w:p>
    <w:p w14:paraId="09DDF283" w14:textId="54552C15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"I’m working on improving my grades. I’ve been studying more."</w:t>
      </w:r>
    </w:p>
    <w:p w14:paraId="22AD3913" w14:textId="27955F83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great. Studying consistently will pay off. What’s been helping you the most?"</w:t>
      </w:r>
    </w:p>
    <w:p w14:paraId="6A734B31" w14:textId="13C4CD34" w:rsidR="00003BE6" w:rsidRDefault="00877AEA" w:rsidP="001A6B02">
      <w:pPr>
        <w:pStyle w:val="ListParagraph"/>
        <w:numPr>
          <w:ilvl w:val="2"/>
          <w:numId w:val="10"/>
        </w:numPr>
      </w:pPr>
      <w:r>
        <w:t>**Option 1**: "I’ve started reviewing my notes every day instead of cramming before tests." (Right – Gain education stat)</w:t>
      </w:r>
    </w:p>
    <w:p w14:paraId="641886F7" w14:textId="6C824116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an excellent habit. Consistent studying helps retain information better."</w:t>
      </w:r>
    </w:p>
    <w:p w14:paraId="1BFEAEB7" w14:textId="0577291E" w:rsidR="00003BE6" w:rsidRDefault="00877AEA" w:rsidP="001A6B02">
      <w:pPr>
        <w:pStyle w:val="ListParagraph"/>
        <w:numPr>
          <w:ilvl w:val="2"/>
          <w:numId w:val="10"/>
        </w:numPr>
      </w:pPr>
      <w:r>
        <w:t>**Option 2**: "I’ve been asking more questions in class to make sure I understand the material." (Neutral – Add both or remove both)</w:t>
      </w:r>
    </w:p>
    <w:p w14:paraId="1481550F" w14:textId="559210E4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smart. Engaging with the material in class will help you improve faster."</w:t>
      </w:r>
    </w:p>
    <w:p w14:paraId="40A8EB3A" w14:textId="51CC7938" w:rsidR="00003BE6" w:rsidRDefault="00877AEA" w:rsidP="00DC03DF">
      <w:pPr>
        <w:pStyle w:val="ListParagraph"/>
        <w:numPr>
          <w:ilvl w:val="1"/>
          <w:numId w:val="10"/>
        </w:numPr>
      </w:pPr>
      <w:r>
        <w:t>**Option 2**: "I haven’t really been working on improving anything."</w:t>
      </w:r>
    </w:p>
    <w:p w14:paraId="2B54F48D" w14:textId="07296ECF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okay, but it’s important to always be looking for ways to get better. What do you think you could improve?"</w:t>
      </w:r>
    </w:p>
    <w:p w14:paraId="75368EF3" w14:textId="61A3635E" w:rsidR="00003BE6" w:rsidRDefault="00877AEA" w:rsidP="001A6B02">
      <w:pPr>
        <w:pStyle w:val="ListParagraph"/>
        <w:numPr>
          <w:ilvl w:val="2"/>
          <w:numId w:val="10"/>
        </w:numPr>
      </w:pPr>
      <w:r>
        <w:t>**Option 1**: "Maybe my time management. I’m always rushing to finish things at the last minute." (Right – Gain education stat)</w:t>
      </w:r>
    </w:p>
    <w:p w14:paraId="4916F64A" w14:textId="05138F7A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good place to start. Better time management will help you stay ahead of your responsibilities."</w:t>
      </w:r>
    </w:p>
    <w:p w14:paraId="10F35206" w14:textId="2ABFE64A" w:rsidR="00003BE6" w:rsidRDefault="00877AEA" w:rsidP="001A6B02">
      <w:pPr>
        <w:pStyle w:val="ListParagraph"/>
        <w:numPr>
          <w:ilvl w:val="2"/>
          <w:numId w:val="10"/>
        </w:numPr>
      </w:pPr>
      <w:r>
        <w:t>**Option 2**: "I could probably do better with staying focused." (Neutral – Add both or remove both)</w:t>
      </w:r>
    </w:p>
    <w:p w14:paraId="619E5B30" w14:textId="32ED4493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great goal. Focusing on your work will help you improve in every area."</w:t>
      </w:r>
    </w:p>
    <w:p w14:paraId="131D2452" w14:textId="30BA3C00" w:rsidR="00003BE6" w:rsidRDefault="00877AEA" w:rsidP="00DC03DF">
      <w:pPr>
        <w:pStyle w:val="ListParagraph"/>
        <w:numPr>
          <w:ilvl w:val="1"/>
          <w:numId w:val="10"/>
        </w:numPr>
      </w:pPr>
      <w:r>
        <w:t>**Option 3**: "I don’t know what I need to improve."</w:t>
      </w:r>
    </w:p>
    <w:p w14:paraId="60071622" w14:textId="6B7F6FB7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important to take a step back and reflect. What’s something you’ve struggled with recently?"</w:t>
      </w:r>
    </w:p>
    <w:p w14:paraId="0AE906F9" w14:textId="4207B7E9" w:rsidR="00003BE6" w:rsidRDefault="00877AEA" w:rsidP="001A6B02">
      <w:pPr>
        <w:pStyle w:val="ListParagraph"/>
        <w:numPr>
          <w:ilvl w:val="2"/>
          <w:numId w:val="10"/>
        </w:numPr>
      </w:pPr>
      <w:r>
        <w:t>**Option 1**: "I’ve been falling behind in class, but I’m not sure why." (Neutral – Add both or remove both)</w:t>
      </w:r>
    </w:p>
    <w:p w14:paraId="28BD3229" w14:textId="6889497B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sign you might need to change your approach. Try breaking your work into smaller tasks."</w:t>
      </w:r>
    </w:p>
    <w:p w14:paraId="7D3A0F1B" w14:textId="181AB0DB" w:rsidR="00003BE6" w:rsidRDefault="00877AEA" w:rsidP="001A6B02">
      <w:pPr>
        <w:pStyle w:val="ListParagraph"/>
        <w:numPr>
          <w:ilvl w:val="2"/>
          <w:numId w:val="10"/>
        </w:numPr>
      </w:pPr>
      <w:r>
        <w:t>**Option 2**: "I don’t know. I’ve just been coasting along." (Wrong – Gain gang stat)</w:t>
      </w:r>
    </w:p>
    <w:p w14:paraId="37627233" w14:textId="1BE92033" w:rsidR="00003BE6" w:rsidRDefault="00877AEA" w:rsidP="001A6B02">
      <w:pPr>
        <w:pStyle w:val="ListParagraph"/>
        <w:numPr>
          <w:ilvl w:val="2"/>
          <w:numId w:val="10"/>
        </w:numPr>
      </w:pPr>
      <w:r>
        <w:t>**Teacher**: "Coasting might seem easier now, but it’ll hold you back in the long run."</w:t>
      </w:r>
    </w:p>
    <w:p w14:paraId="7FA9346B" w14:textId="77777777" w:rsidR="001A6B02" w:rsidRDefault="001A6B02" w:rsidP="001A6B02"/>
    <w:p w14:paraId="7A4B3D92" w14:textId="77777777" w:rsidR="001A6B02" w:rsidRDefault="001A6B02" w:rsidP="001A6B02"/>
    <w:p w14:paraId="3691B1B9" w14:textId="77777777" w:rsidR="001A6B02" w:rsidRDefault="001A6B02" w:rsidP="001A6B02"/>
    <w:p w14:paraId="56C3DDE0" w14:textId="77777777" w:rsidR="00003BE6" w:rsidRDefault="00877AEA" w:rsidP="001A6B02">
      <w:pPr>
        <w:ind w:left="360"/>
      </w:pPr>
      <w:r>
        <w:lastRenderedPageBreak/>
        <w:t>Dialogue 25: **Overcoming Obstacles**</w:t>
      </w:r>
    </w:p>
    <w:p w14:paraId="3323C1ED" w14:textId="3DFFB57D" w:rsidR="00003BE6" w:rsidRDefault="00877AEA" w:rsidP="001A6B02">
      <w:pPr>
        <w:pStyle w:val="ListParagraph"/>
        <w:numPr>
          <w:ilvl w:val="0"/>
          <w:numId w:val="10"/>
        </w:numPr>
      </w:pPr>
      <w:r>
        <w:t>**Teacher**: "Everyone faces obstacles, but what matters is how you overcome them. What’s something you’ve had to overcome recently?"</w:t>
      </w:r>
    </w:p>
    <w:p w14:paraId="7DD37BFB" w14:textId="29A1CCE2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"I’ve been struggling with a subject, but I asked for help and worked through it."</w:t>
      </w:r>
    </w:p>
    <w:p w14:paraId="3548590D" w14:textId="61227551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great way to handle it. Asking for help shows strength. Which subject are you improving in?"</w:t>
      </w:r>
    </w:p>
    <w:p w14:paraId="338D0DC8" w14:textId="417A916C" w:rsidR="00003BE6" w:rsidRDefault="00877AEA" w:rsidP="001A6B02">
      <w:pPr>
        <w:pStyle w:val="ListParagraph"/>
        <w:numPr>
          <w:ilvl w:val="2"/>
          <w:numId w:val="10"/>
        </w:numPr>
      </w:pPr>
      <w:r>
        <w:t>**Option 1**: "Math. I’ve been putting in extra time to make sure I understand it." (Right – Gain education stat)</w:t>
      </w:r>
    </w:p>
    <w:p w14:paraId="45568520" w14:textId="6AA078C6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smart. Math is challenging, but with enough practice, you’ll get there."</w:t>
      </w:r>
    </w:p>
    <w:p w14:paraId="233E03CE" w14:textId="0C2732CE" w:rsidR="00003BE6" w:rsidRDefault="00877AEA" w:rsidP="001A6B02">
      <w:pPr>
        <w:pStyle w:val="ListParagraph"/>
        <w:numPr>
          <w:ilvl w:val="2"/>
          <w:numId w:val="10"/>
        </w:numPr>
      </w:pPr>
      <w:r>
        <w:t>**Option 2**: "Science. I’ve been working with a friend who’s good at it." (Neutral – Add both or remove both)</w:t>
      </w:r>
    </w:p>
    <w:p w14:paraId="1D24ADE2" w14:textId="7F1011AE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great way to collaborate. Working with others can help you see things in a new way."</w:t>
      </w:r>
    </w:p>
    <w:p w14:paraId="232F8BD9" w14:textId="2F4BAC41" w:rsidR="00003BE6" w:rsidRDefault="00877AEA" w:rsidP="00DC03DF">
      <w:pPr>
        <w:pStyle w:val="ListParagraph"/>
        <w:numPr>
          <w:ilvl w:val="1"/>
          <w:numId w:val="10"/>
        </w:numPr>
      </w:pPr>
      <w:r>
        <w:t>**Option 2**: "I’m struggling to stay motivated. It feels like everything is piling up."</w:t>
      </w:r>
    </w:p>
    <w:p w14:paraId="7214C804" w14:textId="7F07FDCF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common feeling, but you can overcome it by taking small steps. What’s overwhelming you the most?"</w:t>
      </w:r>
    </w:p>
    <w:p w14:paraId="224A2689" w14:textId="33819A61" w:rsidR="00003BE6" w:rsidRDefault="00877AEA" w:rsidP="001A6B02">
      <w:pPr>
        <w:pStyle w:val="ListParagraph"/>
        <w:numPr>
          <w:ilvl w:val="2"/>
          <w:numId w:val="10"/>
        </w:numPr>
      </w:pPr>
      <w:r>
        <w:t>**Option 1**: "I have too much on my plate, and I don’t know where to start." (Wrong – Gain gang stat)</w:t>
      </w:r>
    </w:p>
    <w:p w14:paraId="11B50A99" w14:textId="45C3D417" w:rsidR="00003BE6" w:rsidRDefault="00877AEA" w:rsidP="001A6B02">
      <w:pPr>
        <w:pStyle w:val="ListParagraph"/>
        <w:numPr>
          <w:ilvl w:val="2"/>
          <w:numId w:val="10"/>
        </w:numPr>
      </w:pPr>
      <w:r>
        <w:t>**Teacher**: "Start with the most important thing, and work your way through. Prioritizing will help."</w:t>
      </w:r>
    </w:p>
    <w:p w14:paraId="6964453A" w14:textId="61D248BD" w:rsidR="00003BE6" w:rsidRDefault="00877AEA" w:rsidP="001A6B02">
      <w:pPr>
        <w:pStyle w:val="ListParagraph"/>
        <w:numPr>
          <w:ilvl w:val="2"/>
          <w:numId w:val="10"/>
        </w:numPr>
      </w:pPr>
      <w:r>
        <w:t>**Option 2**: "I feel like no matter how hard I try, I’m not getting anywhere." (Neutral – Add both or remove both)</w:t>
      </w:r>
    </w:p>
    <w:p w14:paraId="46C0C45F" w14:textId="5F69F524" w:rsidR="00003BE6" w:rsidRDefault="00877AEA" w:rsidP="001A6B02">
      <w:pPr>
        <w:pStyle w:val="ListParagraph"/>
        <w:numPr>
          <w:ilvl w:val="2"/>
          <w:numId w:val="10"/>
        </w:numPr>
      </w:pPr>
      <w:r>
        <w:t>**Teacher**: "Progress can feel slow, but as long as you’re trying, you’re moving forward."</w:t>
      </w:r>
    </w:p>
    <w:p w14:paraId="6C3A457A" w14:textId="752AE083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really faced anything that feels like an obstacle."</w:t>
      </w:r>
    </w:p>
    <w:p w14:paraId="128858C7" w14:textId="44B2AF96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lucky, but challenges are bound to come. How do you think you’ll handle them when they do?"</w:t>
      </w:r>
    </w:p>
    <w:p w14:paraId="13C27CB9" w14:textId="336D195B" w:rsidR="00003BE6" w:rsidRDefault="00877AEA" w:rsidP="001A6B02">
      <w:pPr>
        <w:pStyle w:val="ListParagraph"/>
        <w:numPr>
          <w:ilvl w:val="2"/>
          <w:numId w:val="10"/>
        </w:numPr>
      </w:pPr>
      <w:r>
        <w:t>**Option 1**: "I’ll try to stay calm and think of solutions instead of panicking." (Neutral – Add both or remove both)</w:t>
      </w:r>
    </w:p>
    <w:p w14:paraId="2737820D" w14:textId="13FAF01B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great approach. Staying calm helps you see things clearly."</w:t>
      </w:r>
    </w:p>
    <w:p w14:paraId="1784F315" w14:textId="059AD69F" w:rsidR="00003BE6" w:rsidRDefault="00877AEA" w:rsidP="001A6B02">
      <w:pPr>
        <w:pStyle w:val="ListParagraph"/>
        <w:numPr>
          <w:ilvl w:val="2"/>
          <w:numId w:val="10"/>
        </w:numPr>
      </w:pPr>
      <w:r>
        <w:t>**Option 2**: "I don’t know. I’ll just deal with them as they come." (Wrong – Gain gang stat)</w:t>
      </w:r>
    </w:p>
    <w:p w14:paraId="626E359B" w14:textId="797F38DF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not the best approach. Planning and preparing for challenges can make a big difference."</w:t>
      </w:r>
    </w:p>
    <w:p w14:paraId="2A6D67C1" w14:textId="77777777" w:rsidR="001A6B02" w:rsidRDefault="001A6B02" w:rsidP="001A6B02"/>
    <w:p w14:paraId="791EE87E" w14:textId="77777777" w:rsidR="001A6B02" w:rsidRDefault="001A6B02" w:rsidP="001A6B02"/>
    <w:p w14:paraId="34826484" w14:textId="77777777" w:rsidR="001A6B02" w:rsidRDefault="001A6B02" w:rsidP="001A6B02"/>
    <w:p w14:paraId="390B785D" w14:textId="77777777" w:rsidR="00003BE6" w:rsidRDefault="00877AEA" w:rsidP="001A6B02">
      <w:pPr>
        <w:ind w:left="360"/>
      </w:pPr>
      <w:r>
        <w:lastRenderedPageBreak/>
        <w:t>### Dialogue 26: **Staying Consistent**</w:t>
      </w:r>
    </w:p>
    <w:p w14:paraId="081567B2" w14:textId="635CB55C" w:rsidR="00003BE6" w:rsidRDefault="00877AEA" w:rsidP="001A6B02">
      <w:pPr>
        <w:pStyle w:val="ListParagraph"/>
        <w:numPr>
          <w:ilvl w:val="0"/>
          <w:numId w:val="10"/>
        </w:numPr>
      </w:pPr>
      <w:r>
        <w:t>**Teacher**: "Consistency is key to success. How consistent have you been with your work lately?"</w:t>
      </w:r>
    </w:p>
    <w:p w14:paraId="3837DE52" w14:textId="4B3E4DF2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"I’ve been trying to stick to a routine and do a little bit each day."</w:t>
      </w:r>
    </w:p>
    <w:p w14:paraId="5258D4A4" w14:textId="09F972E9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great way to stay on track. Consistency leads to long-term progress. What’s been helping you stay consistent?"</w:t>
      </w:r>
    </w:p>
    <w:p w14:paraId="34E28426" w14:textId="11C45262" w:rsidR="00003BE6" w:rsidRDefault="00877AEA" w:rsidP="001A6B02">
      <w:pPr>
        <w:pStyle w:val="ListParagraph"/>
        <w:numPr>
          <w:ilvl w:val="2"/>
          <w:numId w:val="10"/>
        </w:numPr>
      </w:pPr>
      <w:r>
        <w:t>**Option 1**: "I’ve set a schedule and stuck to it, even on days when I don’t feel like working." (Right – Gain education stat)</w:t>
      </w:r>
    </w:p>
    <w:p w14:paraId="70F48735" w14:textId="302B25F7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excellent. A schedule helps you build discipline."</w:t>
      </w:r>
    </w:p>
    <w:p w14:paraId="6FF4018C" w14:textId="25A6D389" w:rsidR="00003BE6" w:rsidRDefault="00877AEA" w:rsidP="001A6B02">
      <w:pPr>
        <w:pStyle w:val="ListParagraph"/>
        <w:numPr>
          <w:ilvl w:val="2"/>
          <w:numId w:val="10"/>
        </w:numPr>
      </w:pPr>
      <w:r>
        <w:t>**Option 2**: "I make sure to do at least one thing toward my goals every day." (Neutral – Add both or remove both)</w:t>
      </w:r>
    </w:p>
    <w:p w14:paraId="7EEC5D74" w14:textId="48C22EF1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good habit. Even small steps each day will lead to big results over time."</w:t>
      </w:r>
    </w:p>
    <w:p w14:paraId="4CCA263F" w14:textId="5417E3A0" w:rsidR="00003BE6" w:rsidRDefault="00877AEA" w:rsidP="00DC03DF">
      <w:pPr>
        <w:pStyle w:val="ListParagraph"/>
        <w:numPr>
          <w:ilvl w:val="1"/>
          <w:numId w:val="10"/>
        </w:numPr>
      </w:pPr>
      <w:r>
        <w:t>**Option 2**: "I’ve been inconsistent. Some days I’m focused, and others I’m not."</w:t>
      </w:r>
    </w:p>
    <w:p w14:paraId="022A2984" w14:textId="14760681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understandable, but you need to work on building consistency. What’s been throwing you off?"</w:t>
      </w:r>
    </w:p>
    <w:p w14:paraId="26874C46" w14:textId="3C0AC50D" w:rsidR="00003BE6" w:rsidRDefault="00877AEA" w:rsidP="001A6B02">
      <w:pPr>
        <w:pStyle w:val="ListParagraph"/>
        <w:numPr>
          <w:ilvl w:val="2"/>
          <w:numId w:val="10"/>
        </w:numPr>
      </w:pPr>
      <w:r>
        <w:t>**Option 1**: "I get distracted easily, and it’s hard to stay on track." (Wrong – Gain gang stat)</w:t>
      </w:r>
    </w:p>
    <w:p w14:paraId="2F85F06D" w14:textId="6526EBF8" w:rsidR="00003BE6" w:rsidRDefault="00877AEA" w:rsidP="001A6B02">
      <w:pPr>
        <w:pStyle w:val="ListParagraph"/>
        <w:numPr>
          <w:ilvl w:val="2"/>
          <w:numId w:val="10"/>
        </w:numPr>
      </w:pPr>
      <w:r>
        <w:t>**Teacher**: "Distractions are normal, but you need to minimize them if you want to stay focused."</w:t>
      </w:r>
    </w:p>
    <w:p w14:paraId="40654BA8" w14:textId="6B0166E8" w:rsidR="00003BE6" w:rsidRDefault="00877AEA" w:rsidP="001A6B02">
      <w:pPr>
        <w:pStyle w:val="ListParagraph"/>
        <w:numPr>
          <w:ilvl w:val="2"/>
          <w:numId w:val="10"/>
        </w:numPr>
      </w:pPr>
      <w:r>
        <w:t>**Option 2**: "I don’t feel motivated all the time, so I skip some days." (Neutral – Add both or remove both)</w:t>
      </w:r>
    </w:p>
    <w:p w14:paraId="09143F81" w14:textId="64C20B6C" w:rsidR="00003BE6" w:rsidRDefault="00877AEA" w:rsidP="001A6B02">
      <w:pPr>
        <w:pStyle w:val="ListParagraph"/>
        <w:numPr>
          <w:ilvl w:val="2"/>
          <w:numId w:val="10"/>
        </w:numPr>
      </w:pPr>
      <w:r>
        <w:t>**Teacher**: "Motivation comes and goes, but consistency is what keeps you moving forward even on the tough days."</w:t>
      </w:r>
    </w:p>
    <w:p w14:paraId="68D4F8AD" w14:textId="7A9442DF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been able to stick to a routine."</w:t>
      </w:r>
    </w:p>
    <w:p w14:paraId="4D54E342" w14:textId="47FC4C31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okay. Building a routine takes time. What’s been holding you back?"</w:t>
      </w:r>
    </w:p>
    <w:p w14:paraId="4C9F2FB8" w14:textId="3BBBB293" w:rsidR="00003BE6" w:rsidRDefault="00877AEA" w:rsidP="001A6B02">
      <w:pPr>
        <w:pStyle w:val="ListParagraph"/>
        <w:numPr>
          <w:ilvl w:val="2"/>
          <w:numId w:val="10"/>
        </w:numPr>
      </w:pPr>
      <w:r>
        <w:t>**Option 1**: "I’ve been trying, but things keep coming up that throw me off." (Neutral – Add both or remove both)</w:t>
      </w:r>
    </w:p>
    <w:p w14:paraId="11F69065" w14:textId="5FA6A012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normal, but the key is to get back on track after disruptions."</w:t>
      </w:r>
    </w:p>
    <w:p w14:paraId="3B0E3168" w14:textId="28801372" w:rsidR="00003BE6" w:rsidRDefault="00877AEA" w:rsidP="001A6B02">
      <w:pPr>
        <w:pStyle w:val="ListParagraph"/>
        <w:numPr>
          <w:ilvl w:val="2"/>
          <w:numId w:val="10"/>
        </w:numPr>
      </w:pPr>
      <w:r>
        <w:t>**Option 2**: "I don’t really have a plan, so I just go with the flow." (Wrong – Gain gang stat)</w:t>
      </w:r>
    </w:p>
    <w:p w14:paraId="2A8A3DE5" w14:textId="2B713FB9" w:rsidR="00003BE6" w:rsidRDefault="00877AEA" w:rsidP="001A6B02">
      <w:pPr>
        <w:pStyle w:val="ListParagraph"/>
        <w:numPr>
          <w:ilvl w:val="2"/>
          <w:numId w:val="10"/>
        </w:numPr>
      </w:pPr>
      <w:r>
        <w:t>**Teacher**: "Without a plan, it’s easy to lose focus. Try setting small goals for yourself each day."</w:t>
      </w:r>
    </w:p>
    <w:p w14:paraId="59276CB5" w14:textId="77777777" w:rsidR="001A6B02" w:rsidRDefault="001A6B02" w:rsidP="001A6B02"/>
    <w:p w14:paraId="1325CE9D" w14:textId="77777777" w:rsidR="001A6B02" w:rsidRDefault="001A6B02" w:rsidP="001A6B02"/>
    <w:p w14:paraId="7FB7F492" w14:textId="77777777" w:rsidR="001A6B02" w:rsidRDefault="001A6B02" w:rsidP="001A6B02"/>
    <w:p w14:paraId="14754F3D" w14:textId="77777777" w:rsidR="00003BE6" w:rsidRDefault="00877AEA" w:rsidP="001A6B02">
      <w:pPr>
        <w:ind w:left="360"/>
      </w:pPr>
      <w:r>
        <w:lastRenderedPageBreak/>
        <w:t>### Dialogue 27: **Perseverance**</w:t>
      </w:r>
    </w:p>
    <w:p w14:paraId="736D90DA" w14:textId="64AD560C" w:rsidR="00003BE6" w:rsidRDefault="00877AEA" w:rsidP="001A6B02">
      <w:pPr>
        <w:pStyle w:val="ListParagraph"/>
        <w:numPr>
          <w:ilvl w:val="0"/>
          <w:numId w:val="10"/>
        </w:numPr>
      </w:pPr>
      <w:r>
        <w:t>**Teacher**: "Perseverance is what separates those who succeed from those who give up. How do you keep going when things get tough?"</w:t>
      </w:r>
    </w:p>
    <w:p w14:paraId="4D5AF627" w14:textId="3EEE7649" w:rsidR="00003BE6" w:rsidRDefault="00877AEA" w:rsidP="00DC03DF">
      <w:pPr>
        <w:pStyle w:val="ListParagraph"/>
        <w:numPr>
          <w:ilvl w:val="1"/>
          <w:numId w:val="10"/>
        </w:numPr>
      </w:pPr>
      <w:r>
        <w:t>**Option 1**: "I remind myself why I’m working hard, and that keeps me pushing forward."</w:t>
      </w:r>
    </w:p>
    <w:p w14:paraId="35A212DB" w14:textId="1C1E9C36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great way to stay motivated. What’s your biggest motivation right now?"</w:t>
      </w:r>
    </w:p>
    <w:p w14:paraId="25BA297C" w14:textId="6EF4B48D" w:rsidR="00003BE6" w:rsidRDefault="00877AEA" w:rsidP="001A6B02">
      <w:pPr>
        <w:pStyle w:val="ListParagraph"/>
        <w:numPr>
          <w:ilvl w:val="2"/>
          <w:numId w:val="10"/>
        </w:numPr>
      </w:pPr>
      <w:r>
        <w:t>**Option 1**: "I want to graduate and make something of myself." (Right – Gain education stat)</w:t>
      </w:r>
    </w:p>
    <w:p w14:paraId="71D65049" w14:textId="7EE6FFE6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strong motivation. Keep that in mind when things get hard."</w:t>
      </w:r>
    </w:p>
    <w:p w14:paraId="45D30358" w14:textId="69FAD6A9" w:rsidR="00003BE6" w:rsidRDefault="00877AEA" w:rsidP="001A6B02">
      <w:pPr>
        <w:pStyle w:val="ListParagraph"/>
        <w:numPr>
          <w:ilvl w:val="2"/>
          <w:numId w:val="10"/>
        </w:numPr>
      </w:pPr>
      <w:r>
        <w:t>**Option 2**: "I want to prove to myself that I can succeed." (Neutral – Add both or remove both)</w:t>
      </w:r>
    </w:p>
    <w:p w14:paraId="4B342681" w14:textId="1C973A5A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good motivator. Proving something to yourself is the most important goal."</w:t>
      </w:r>
    </w:p>
    <w:p w14:paraId="2AB5ED0B" w14:textId="6DC3A374" w:rsidR="00003BE6" w:rsidRDefault="00877AEA" w:rsidP="00DC03DF">
      <w:pPr>
        <w:pStyle w:val="ListParagraph"/>
        <w:numPr>
          <w:ilvl w:val="1"/>
          <w:numId w:val="10"/>
        </w:numPr>
      </w:pPr>
      <w:r>
        <w:t>**Option 2**: "Sometimes it feels like it’s easier to give up."</w:t>
      </w:r>
    </w:p>
    <w:p w14:paraId="20539218" w14:textId="0EA021D5" w:rsidR="00003BE6" w:rsidRDefault="00877AEA" w:rsidP="00DC03DF">
      <w:pPr>
        <w:pStyle w:val="ListParagraph"/>
        <w:numPr>
          <w:ilvl w:val="1"/>
          <w:numId w:val="10"/>
        </w:numPr>
      </w:pPr>
      <w:r>
        <w:t>**Teacher**: "It might feel that way, but giving up won’t get you where you want to be. What’s been making you want to give up?"</w:t>
      </w:r>
    </w:p>
    <w:p w14:paraId="4118670E" w14:textId="4A519F4A" w:rsidR="00003BE6" w:rsidRDefault="00877AEA" w:rsidP="001A6B02">
      <w:pPr>
        <w:pStyle w:val="ListParagraph"/>
        <w:numPr>
          <w:ilvl w:val="2"/>
          <w:numId w:val="10"/>
        </w:numPr>
      </w:pPr>
      <w:r>
        <w:t>**Option 1**: "I feel like no matter how hard I try, things don’t get better." (Wrong – Gain gang stat)</w:t>
      </w:r>
    </w:p>
    <w:p w14:paraId="603650BC" w14:textId="4A4C75A9" w:rsidR="00003BE6" w:rsidRDefault="00877AEA" w:rsidP="001A6B02">
      <w:pPr>
        <w:pStyle w:val="ListParagraph"/>
        <w:numPr>
          <w:ilvl w:val="2"/>
          <w:numId w:val="10"/>
        </w:numPr>
      </w:pPr>
      <w:r>
        <w:t>**Teacher**: "Progress takes time. You might not see it now, but if you keep going, things will improve."</w:t>
      </w:r>
    </w:p>
    <w:p w14:paraId="1EC43588" w14:textId="6EFD00D1" w:rsidR="00003BE6" w:rsidRDefault="00877AEA" w:rsidP="001A6B02">
      <w:pPr>
        <w:pStyle w:val="ListParagraph"/>
        <w:numPr>
          <w:ilvl w:val="2"/>
          <w:numId w:val="10"/>
        </w:numPr>
      </w:pPr>
      <w:r>
        <w:t>**Option 2**: "I’m just tired of always trying and not seeing results." (Neutral – Add both or remove both)</w:t>
      </w:r>
    </w:p>
    <w:p w14:paraId="68467832" w14:textId="2AC15636" w:rsidR="00003BE6" w:rsidRDefault="00877AEA" w:rsidP="001A6B02">
      <w:pPr>
        <w:pStyle w:val="ListParagraph"/>
        <w:numPr>
          <w:ilvl w:val="2"/>
          <w:numId w:val="10"/>
        </w:numPr>
      </w:pPr>
      <w:r>
        <w:t>**Teacher**: "Results don’t always come quickly, but perseverance will help you get there in the end."</w:t>
      </w:r>
    </w:p>
    <w:p w14:paraId="727E158A" w14:textId="4334405F" w:rsidR="00003BE6" w:rsidRDefault="00877AEA" w:rsidP="00DC03DF">
      <w:pPr>
        <w:pStyle w:val="ListParagraph"/>
        <w:numPr>
          <w:ilvl w:val="1"/>
          <w:numId w:val="10"/>
        </w:numPr>
      </w:pPr>
      <w:r>
        <w:t>**Option 3**: "I’m not sure how to stay motivated when things get tough."</w:t>
      </w:r>
    </w:p>
    <w:p w14:paraId="6A0D473E" w14:textId="5C14602A" w:rsidR="00003BE6" w:rsidRDefault="00877AEA" w:rsidP="00DC03DF">
      <w:pPr>
        <w:pStyle w:val="ListParagraph"/>
        <w:numPr>
          <w:ilvl w:val="1"/>
          <w:numId w:val="10"/>
        </w:numPr>
      </w:pPr>
      <w:r>
        <w:t>**Teacher**: "It helps to focus on your long-term goals. What’s something you want to achieve?"</w:t>
      </w:r>
    </w:p>
    <w:p w14:paraId="1A72F5F5" w14:textId="3E1C5D02" w:rsidR="00003BE6" w:rsidRDefault="00877AEA" w:rsidP="001A6B02">
      <w:pPr>
        <w:pStyle w:val="ListParagraph"/>
        <w:numPr>
          <w:ilvl w:val="2"/>
          <w:numId w:val="10"/>
        </w:numPr>
      </w:pPr>
      <w:r>
        <w:t>**Option 1**: "I want to build a better future for myself." (Right – Gain education stat)</w:t>
      </w:r>
    </w:p>
    <w:p w14:paraId="47528914" w14:textId="6CCAE105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great goal. Keep it in mind, and use it to push through the tough times."</w:t>
      </w:r>
    </w:p>
    <w:p w14:paraId="44618C46" w14:textId="5489B4B8" w:rsidR="00003BE6" w:rsidRDefault="00877AEA" w:rsidP="001A6B02">
      <w:pPr>
        <w:pStyle w:val="ListParagraph"/>
        <w:numPr>
          <w:ilvl w:val="2"/>
          <w:numId w:val="10"/>
        </w:numPr>
      </w:pPr>
      <w:r>
        <w:t>**Option 2**: "I don’t really know what I want yet." (Neutral – Add both or remove both)</w:t>
      </w:r>
    </w:p>
    <w:p w14:paraId="6D4F2242" w14:textId="4C90FB9B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okay, but start thinking about what you want for your future. It’ll help you stay focused."</w:t>
      </w:r>
    </w:p>
    <w:p w14:paraId="169604BA" w14:textId="77777777" w:rsidR="001A6B02" w:rsidRDefault="001A6B02" w:rsidP="001A6B02"/>
    <w:p w14:paraId="1742D975" w14:textId="77777777" w:rsidR="001A6B02" w:rsidRDefault="001A6B02" w:rsidP="001A6B02"/>
    <w:p w14:paraId="78254D65" w14:textId="77777777" w:rsidR="001A6B02" w:rsidRDefault="001A6B02" w:rsidP="001A6B02"/>
    <w:p w14:paraId="70A4D3D2" w14:textId="77777777" w:rsidR="001A6B02" w:rsidRDefault="001A6B02" w:rsidP="001A6B02"/>
    <w:p w14:paraId="0FE22D19" w14:textId="77777777" w:rsidR="00003BE6" w:rsidRDefault="00877AEA" w:rsidP="001A6B02">
      <w:pPr>
        <w:ind w:left="360"/>
      </w:pPr>
      <w:r>
        <w:lastRenderedPageBreak/>
        <w:t>Dialogue 28: **Time Management**</w:t>
      </w:r>
    </w:p>
    <w:p w14:paraId="72E8D9F1" w14:textId="74D103A0" w:rsidR="00003BE6" w:rsidRDefault="00877AEA" w:rsidP="001A6B02">
      <w:pPr>
        <w:pStyle w:val="ListParagraph"/>
        <w:numPr>
          <w:ilvl w:val="0"/>
          <w:numId w:val="10"/>
        </w:numPr>
      </w:pPr>
      <w:r>
        <w:t>**Teacher**: "Managing your time wisely is one of the most important skills you can develop. How are you handling your time lately?"</w:t>
      </w:r>
    </w:p>
    <w:p w14:paraId="69FDE5CA" w14:textId="51778373" w:rsidR="00003BE6" w:rsidRDefault="00877AEA" w:rsidP="00DC03DF">
      <w:pPr>
        <w:pStyle w:val="ListParagraph"/>
        <w:numPr>
          <w:ilvl w:val="1"/>
          <w:numId w:val="10"/>
        </w:numPr>
      </w:pPr>
      <w:r>
        <w:t>**Option 1**: "I’ve been sticking to a schedule and trying to stay on top of everything."</w:t>
      </w:r>
    </w:p>
    <w:p w14:paraId="4C655E4F" w14:textId="3EA40F97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great. A schedule helps you stay organized and reduces stress. What’s been working best for you?"</w:t>
      </w:r>
    </w:p>
    <w:p w14:paraId="67DFD410" w14:textId="64008D81" w:rsidR="00003BE6" w:rsidRDefault="00877AEA" w:rsidP="001A6B02">
      <w:pPr>
        <w:pStyle w:val="ListParagraph"/>
        <w:numPr>
          <w:ilvl w:val="2"/>
          <w:numId w:val="10"/>
        </w:numPr>
      </w:pPr>
      <w:r>
        <w:t>**Option 1**: "I block out time for each task, so I know exactly what I need to do." (Right – Gain education stat)</w:t>
      </w:r>
    </w:p>
    <w:p w14:paraId="10D76213" w14:textId="1278DA92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great strategy. Keeping your tasks organized will help you avoid last-minute stress."</w:t>
      </w:r>
    </w:p>
    <w:p w14:paraId="31DA3AD6" w14:textId="2AA67415" w:rsidR="00003BE6" w:rsidRDefault="00877AEA" w:rsidP="001A6B02">
      <w:pPr>
        <w:pStyle w:val="ListParagraph"/>
        <w:numPr>
          <w:ilvl w:val="2"/>
          <w:numId w:val="10"/>
        </w:numPr>
      </w:pPr>
      <w:r>
        <w:t>**Option 2**: "I prioritize my most important tasks first, then tackle the rest." (Neutral – Add both or remove both)</w:t>
      </w:r>
    </w:p>
    <w:p w14:paraId="1C0FE59B" w14:textId="665BEEDD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smart. Prioritizing ensures you get the most important things done."</w:t>
      </w:r>
    </w:p>
    <w:p w14:paraId="28E83830" w14:textId="2EFB2B03" w:rsidR="00003BE6" w:rsidRDefault="00877AEA" w:rsidP="00DC03DF">
      <w:pPr>
        <w:pStyle w:val="ListParagraph"/>
        <w:numPr>
          <w:ilvl w:val="1"/>
          <w:numId w:val="10"/>
        </w:numPr>
      </w:pPr>
      <w:r>
        <w:t>**Option 2**: "I’ve been struggling to manage my time. It feels like there’s too much to do."</w:t>
      </w:r>
    </w:p>
    <w:p w14:paraId="6FC04AD9" w14:textId="23E6AA90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understandable, but time management is a skill you can improve. What’s been overwhelming you the most?"</w:t>
      </w:r>
    </w:p>
    <w:p w14:paraId="3F0456A0" w14:textId="04E61D4B" w:rsidR="00003BE6" w:rsidRDefault="00877AEA" w:rsidP="001A6B02">
      <w:pPr>
        <w:pStyle w:val="ListParagraph"/>
        <w:numPr>
          <w:ilvl w:val="2"/>
          <w:numId w:val="10"/>
        </w:numPr>
      </w:pPr>
      <w:r>
        <w:t>**Option 1**: "I have too many assignments and not enough time to finish them." (Wrong – Gain gang stat)</w:t>
      </w:r>
    </w:p>
    <w:p w14:paraId="247C1244" w14:textId="231F82CA" w:rsidR="00003BE6" w:rsidRDefault="00877AEA" w:rsidP="001A6B02">
      <w:pPr>
        <w:pStyle w:val="ListParagraph"/>
        <w:numPr>
          <w:ilvl w:val="2"/>
          <w:numId w:val="10"/>
        </w:numPr>
      </w:pPr>
      <w:r>
        <w:t>**Teacher**: "Breaking down your tasks into smaller, manageable pieces can help. Start with the most important one."</w:t>
      </w:r>
    </w:p>
    <w:p w14:paraId="46D581E3" w14:textId="18A914D7" w:rsidR="00003BE6" w:rsidRDefault="00877AEA" w:rsidP="001A6B02">
      <w:pPr>
        <w:pStyle w:val="ListParagraph"/>
        <w:numPr>
          <w:ilvl w:val="2"/>
          <w:numId w:val="10"/>
        </w:numPr>
      </w:pPr>
      <w:r>
        <w:t>**Option 2**: "It feels like no matter how hard I try, I can’t keep up." (Neutral – Add both or remove both)</w:t>
      </w:r>
    </w:p>
    <w:p w14:paraId="07E4AA60" w14:textId="5141C48E" w:rsidR="00003BE6" w:rsidRDefault="00877AEA" w:rsidP="001A6B02">
      <w:pPr>
        <w:pStyle w:val="ListParagraph"/>
        <w:numPr>
          <w:ilvl w:val="2"/>
          <w:numId w:val="10"/>
        </w:numPr>
      </w:pPr>
      <w:r>
        <w:t>**Teacher**: "That’s a sign that you might need to adjust your routine. Focus on one thing at a time, and don’t overwhelm yourself."</w:t>
      </w:r>
    </w:p>
    <w:p w14:paraId="6A68CE3C" w14:textId="70F6D7E4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been managing my time well."</w:t>
      </w:r>
    </w:p>
    <w:p w14:paraId="4FE5064C" w14:textId="3B667710" w:rsidR="00003BE6" w:rsidRDefault="00877AEA" w:rsidP="00877AEA">
      <w:pPr>
        <w:pStyle w:val="ListParagraph"/>
        <w:numPr>
          <w:ilvl w:val="1"/>
          <w:numId w:val="10"/>
        </w:numPr>
      </w:pPr>
      <w:r>
        <w:t>**Teacher**: "That’s okay, but it’s something you should work on. What’s been throwing you off?"</w:t>
      </w:r>
    </w:p>
    <w:p w14:paraId="202F79FD" w14:textId="39626225" w:rsidR="00003BE6" w:rsidRDefault="00877AEA" w:rsidP="00877AEA">
      <w:pPr>
        <w:pStyle w:val="ListParagraph"/>
        <w:numPr>
          <w:ilvl w:val="2"/>
          <w:numId w:val="10"/>
        </w:numPr>
      </w:pPr>
      <w:r>
        <w:t>**Option 1**: "I haven’t been prioritizing my tasks, so things pile up." (Neutral – Add both or remove both)</w:t>
      </w:r>
    </w:p>
    <w:p w14:paraId="5867935C" w14:textId="320751F8" w:rsidR="00003BE6" w:rsidRDefault="00877AEA" w:rsidP="00877AEA">
      <w:pPr>
        <w:pStyle w:val="ListParagraph"/>
        <w:numPr>
          <w:ilvl w:val="2"/>
          <w:numId w:val="10"/>
        </w:numPr>
      </w:pPr>
      <w:r>
        <w:t>**Teacher**: "That’s a common issue. Prioritizing helps you stay on track and avoid feeling overwhelmed."</w:t>
      </w:r>
    </w:p>
    <w:p w14:paraId="188D0FF5" w14:textId="0162DA38" w:rsidR="00003BE6" w:rsidRDefault="00877AEA" w:rsidP="00877AEA">
      <w:pPr>
        <w:pStyle w:val="ListParagraph"/>
        <w:numPr>
          <w:ilvl w:val="2"/>
          <w:numId w:val="10"/>
        </w:numPr>
      </w:pPr>
      <w:r>
        <w:t>**Option 2**: "I’ve been procrastinating a lot lately." (Wrong – Gain gang stat)</w:t>
      </w:r>
    </w:p>
    <w:p w14:paraId="76A9F42E" w14:textId="3197C435" w:rsidR="00003BE6" w:rsidRDefault="00877AEA" w:rsidP="00877AEA">
      <w:pPr>
        <w:pStyle w:val="ListParagraph"/>
        <w:numPr>
          <w:ilvl w:val="2"/>
          <w:numId w:val="10"/>
        </w:numPr>
      </w:pPr>
      <w:r>
        <w:t>**Teacher**: "Procrastination only makes things harder in the long run. Try starting small to build momentum."</w:t>
      </w:r>
    </w:p>
    <w:p w14:paraId="458EC7E2" w14:textId="77777777" w:rsidR="00877AEA" w:rsidRDefault="00877AEA" w:rsidP="00877AEA"/>
    <w:p w14:paraId="43F96316" w14:textId="77777777" w:rsidR="00877AEA" w:rsidRDefault="00877AEA" w:rsidP="00877AEA"/>
    <w:p w14:paraId="7109822B" w14:textId="0216E91B" w:rsidR="00003BE6" w:rsidRDefault="00877AEA" w:rsidP="00877AEA">
      <w:r>
        <w:lastRenderedPageBreak/>
        <w:t>### Dialogue 29: **Self-Reflection**</w:t>
      </w:r>
    </w:p>
    <w:p w14:paraId="14D39666" w14:textId="6372F120" w:rsidR="00003BE6" w:rsidRDefault="00877AEA" w:rsidP="00877AEA">
      <w:pPr>
        <w:pStyle w:val="ListParagraph"/>
        <w:numPr>
          <w:ilvl w:val="0"/>
          <w:numId w:val="10"/>
        </w:numPr>
      </w:pPr>
      <w:r>
        <w:t>**Teacher**: "Self-reflection is important for growth. Do you take time to reflect on your actions and choices?"</w:t>
      </w:r>
    </w:p>
    <w:p w14:paraId="143D7464" w14:textId="46DD398D" w:rsidR="00003BE6" w:rsidRDefault="00877AEA" w:rsidP="00DC03DF">
      <w:pPr>
        <w:pStyle w:val="ListParagraph"/>
        <w:numPr>
          <w:ilvl w:val="1"/>
          <w:numId w:val="10"/>
        </w:numPr>
      </w:pPr>
      <w:r>
        <w:t>**Option 1**: "Yes, I think about my decisions and how I can improve."</w:t>
      </w:r>
    </w:p>
    <w:p w14:paraId="14A6CFB0" w14:textId="5BAAB0DA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great habit. Reflection helps you learn from your experiences. What’s something you’ve learned from reflecting?"</w:t>
      </w:r>
    </w:p>
    <w:p w14:paraId="5E7A3E9F" w14:textId="4259D119" w:rsidR="00003BE6" w:rsidRDefault="00877AEA" w:rsidP="00877AEA">
      <w:pPr>
        <w:pStyle w:val="ListParagraph"/>
        <w:numPr>
          <w:ilvl w:val="2"/>
          <w:numId w:val="10"/>
        </w:numPr>
      </w:pPr>
      <w:r>
        <w:t>**Option 1**: "I’ve realized I need to stay more organized to avoid last-minute stress." (Right – Gain education stat)</w:t>
      </w:r>
    </w:p>
    <w:p w14:paraId="12C12FA2" w14:textId="45822E2C" w:rsidR="00003BE6" w:rsidRDefault="00877AEA" w:rsidP="00877AEA">
      <w:pPr>
        <w:pStyle w:val="ListParagraph"/>
        <w:numPr>
          <w:ilvl w:val="2"/>
          <w:numId w:val="10"/>
        </w:numPr>
      </w:pPr>
      <w:r>
        <w:t>**Teacher**: "That’s an important realization. Staying organized will help you stay ahead of your work."</w:t>
      </w:r>
    </w:p>
    <w:p w14:paraId="184D1379" w14:textId="3B2B0754" w:rsidR="00003BE6" w:rsidRDefault="00877AEA" w:rsidP="00877AEA">
      <w:pPr>
        <w:pStyle w:val="ListParagraph"/>
        <w:numPr>
          <w:ilvl w:val="2"/>
          <w:numId w:val="10"/>
        </w:numPr>
      </w:pPr>
      <w:r>
        <w:t>**Option 2**: "I’ve learned that I need to ask for help when I’m struggling." (Neutral – Add both or remove both)</w:t>
      </w:r>
    </w:p>
    <w:p w14:paraId="5FF0D695" w14:textId="35B281C3" w:rsidR="00003BE6" w:rsidRDefault="00877AEA" w:rsidP="00877AEA">
      <w:pPr>
        <w:pStyle w:val="ListParagraph"/>
        <w:numPr>
          <w:ilvl w:val="2"/>
          <w:numId w:val="10"/>
        </w:numPr>
      </w:pPr>
      <w:r>
        <w:t>**Teacher**: "That’s a valuable lesson. Asking for help is a sign of strength, not weakness."</w:t>
      </w:r>
    </w:p>
    <w:p w14:paraId="3564F2DD" w14:textId="3CF1AB42" w:rsidR="00003BE6" w:rsidRDefault="00877AEA" w:rsidP="00DC03DF">
      <w:pPr>
        <w:pStyle w:val="ListParagraph"/>
        <w:numPr>
          <w:ilvl w:val="1"/>
          <w:numId w:val="10"/>
        </w:numPr>
      </w:pPr>
      <w:r>
        <w:t>**Option 2**: "Not really. I just go through the motions and keep moving forward."</w:t>
      </w:r>
    </w:p>
    <w:p w14:paraId="7CC5CEDD" w14:textId="5E80B614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understandable, but taking time to reflect can help you grow. What do you think you could gain from reflecting?"</w:t>
      </w:r>
    </w:p>
    <w:p w14:paraId="4B9DF889" w14:textId="75A8187A" w:rsidR="00003BE6" w:rsidRDefault="00877AEA" w:rsidP="00877AEA">
      <w:pPr>
        <w:pStyle w:val="ListParagraph"/>
        <w:numPr>
          <w:ilvl w:val="2"/>
          <w:numId w:val="10"/>
        </w:numPr>
      </w:pPr>
      <w:r>
        <w:t>**Option 1**: "I could probably avoid repeating the same mistakes." (Neutral – Add both or remove both)</w:t>
      </w:r>
    </w:p>
    <w:p w14:paraId="06546A2D" w14:textId="7BF8828C" w:rsidR="00003BE6" w:rsidRDefault="00877AEA" w:rsidP="00877AEA">
      <w:pPr>
        <w:pStyle w:val="ListParagraph"/>
        <w:numPr>
          <w:ilvl w:val="2"/>
          <w:numId w:val="10"/>
        </w:numPr>
      </w:pPr>
      <w:r>
        <w:t>**Teacher**: "Exactly. Reflection helps you learn from your experiences and avoid making the same mistakes twice."</w:t>
      </w:r>
    </w:p>
    <w:p w14:paraId="6F7A01FB" w14:textId="56361A35" w:rsidR="00003BE6" w:rsidRDefault="00877AEA" w:rsidP="00877AEA">
      <w:pPr>
        <w:pStyle w:val="ListParagraph"/>
        <w:numPr>
          <w:ilvl w:val="2"/>
          <w:numId w:val="10"/>
        </w:numPr>
      </w:pPr>
      <w:r>
        <w:t>**Option 2**: "I don’t know. I’ve never thought about it much." (Wrong – Gain gang stat)</w:t>
      </w:r>
    </w:p>
    <w:p w14:paraId="36AAFEE2" w14:textId="5E50758F" w:rsidR="00003BE6" w:rsidRDefault="00877AEA" w:rsidP="00877AEA">
      <w:pPr>
        <w:pStyle w:val="ListParagraph"/>
        <w:numPr>
          <w:ilvl w:val="2"/>
          <w:numId w:val="10"/>
        </w:numPr>
      </w:pPr>
      <w:r>
        <w:t>**Teacher**: "Reflection is a tool that helps you grow. Try taking some time to think about your choices and how they’ve affected you."</w:t>
      </w:r>
    </w:p>
    <w:p w14:paraId="5900F1F3" w14:textId="487F2853" w:rsidR="00003BE6" w:rsidRDefault="00877AEA" w:rsidP="00DC03DF">
      <w:pPr>
        <w:pStyle w:val="ListParagraph"/>
        <w:numPr>
          <w:ilvl w:val="1"/>
          <w:numId w:val="10"/>
        </w:numPr>
      </w:pPr>
      <w:r>
        <w:t>**Option 3**: "I’m not sure how to reflect on my actions."</w:t>
      </w:r>
    </w:p>
    <w:p w14:paraId="144EECEB" w14:textId="305D887E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simple. Think about what you did, why you did it, and what the outcome was. What’s a decision you’ve made recently?"</w:t>
      </w:r>
    </w:p>
    <w:p w14:paraId="32E3AD97" w14:textId="0A872620" w:rsidR="00003BE6" w:rsidRDefault="00877AEA" w:rsidP="00877AEA">
      <w:pPr>
        <w:pStyle w:val="ListParagraph"/>
        <w:numPr>
          <w:ilvl w:val="2"/>
          <w:numId w:val="10"/>
        </w:numPr>
      </w:pPr>
      <w:r>
        <w:t>**Option 1**: "I decided to spend more time studying instead of going out with friends." (Right – Gain education stat)</w:t>
      </w:r>
    </w:p>
    <w:p w14:paraId="638758DD" w14:textId="299CEB34" w:rsidR="00003BE6" w:rsidRDefault="00877AEA" w:rsidP="00877AEA">
      <w:pPr>
        <w:pStyle w:val="ListParagraph"/>
        <w:numPr>
          <w:ilvl w:val="2"/>
          <w:numId w:val="10"/>
        </w:numPr>
      </w:pPr>
      <w:r>
        <w:t>**Teacher**: "That’s a smart decision. Reflecting on your actions helps you see the benefits of your choices."</w:t>
      </w:r>
    </w:p>
    <w:p w14:paraId="5A68FC69" w14:textId="22CEF3D0" w:rsidR="00003BE6" w:rsidRDefault="00877AEA" w:rsidP="00877AEA">
      <w:pPr>
        <w:pStyle w:val="ListParagraph"/>
        <w:numPr>
          <w:ilvl w:val="2"/>
          <w:numId w:val="10"/>
        </w:numPr>
      </w:pPr>
      <w:r>
        <w:t>**Option 2**: "I don’t really make big decisions, so I don’t think about it much." (Neutral – Add both or remove both)</w:t>
      </w:r>
    </w:p>
    <w:p w14:paraId="08A83817" w14:textId="4D4E1E8F" w:rsidR="00003BE6" w:rsidRDefault="00877AEA" w:rsidP="00877AEA">
      <w:pPr>
        <w:pStyle w:val="ListParagraph"/>
        <w:numPr>
          <w:ilvl w:val="2"/>
          <w:numId w:val="10"/>
        </w:numPr>
      </w:pPr>
      <w:r>
        <w:t>**Teacher**: "Even small decisions matter. Taking time to think about your choices will help you grow."</w:t>
      </w:r>
    </w:p>
    <w:p w14:paraId="7A5F1692" w14:textId="77777777" w:rsidR="00877AEA" w:rsidRDefault="00877AEA" w:rsidP="00877AEA"/>
    <w:p w14:paraId="237BF7CC" w14:textId="77777777" w:rsidR="00877AEA" w:rsidRDefault="00877AEA" w:rsidP="00877AEA"/>
    <w:p w14:paraId="158EF534" w14:textId="77777777" w:rsidR="00877AEA" w:rsidRDefault="00877AEA" w:rsidP="00877AEA"/>
    <w:p w14:paraId="387C8C12" w14:textId="77777777" w:rsidR="00003BE6" w:rsidRDefault="00877AEA" w:rsidP="00877AEA">
      <w:r>
        <w:lastRenderedPageBreak/>
        <w:t>### Dialogue 30: **Planning for the Future**</w:t>
      </w:r>
    </w:p>
    <w:p w14:paraId="1D164D7B" w14:textId="6B035D6E" w:rsidR="00003BE6" w:rsidRDefault="00877AEA" w:rsidP="00877AEA">
      <w:pPr>
        <w:pStyle w:val="ListParagraph"/>
        <w:numPr>
          <w:ilvl w:val="0"/>
          <w:numId w:val="10"/>
        </w:numPr>
      </w:pPr>
      <w:r>
        <w:t>**Teacher**: "Planning for the future is important. Have you thought about what you want to do after school?"</w:t>
      </w:r>
    </w:p>
    <w:p w14:paraId="7BA73156" w14:textId="7E41FCDF" w:rsidR="00003BE6" w:rsidRDefault="00877AEA" w:rsidP="00DC03DF">
      <w:pPr>
        <w:pStyle w:val="ListParagraph"/>
        <w:numPr>
          <w:ilvl w:val="1"/>
          <w:numId w:val="10"/>
        </w:numPr>
      </w:pPr>
      <w:r>
        <w:t>**Option 1**: "I want to go to university and study something that interests me."</w:t>
      </w:r>
    </w:p>
    <w:p w14:paraId="581C9F49" w14:textId="1A9DD500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a great plan. What field are you thinking about studying?"</w:t>
      </w:r>
    </w:p>
    <w:p w14:paraId="5D1794DA" w14:textId="5B82FEC5" w:rsidR="00003BE6" w:rsidRDefault="00877AEA" w:rsidP="00877AEA">
      <w:pPr>
        <w:pStyle w:val="ListParagraph"/>
        <w:numPr>
          <w:ilvl w:val="2"/>
          <w:numId w:val="10"/>
        </w:numPr>
      </w:pPr>
      <w:r>
        <w:t>**Option 1**: "I’m interested in engineering. I like building things." (Right – Gain education stat)</w:t>
      </w:r>
    </w:p>
    <w:p w14:paraId="6CB64729" w14:textId="039C8F09" w:rsidR="00003BE6" w:rsidRDefault="00877AEA" w:rsidP="00877AEA">
      <w:pPr>
        <w:pStyle w:val="ListParagraph"/>
        <w:numPr>
          <w:ilvl w:val="2"/>
          <w:numId w:val="10"/>
        </w:numPr>
      </w:pPr>
      <w:r>
        <w:t>**Teacher**: "Engineering is a great field. Keep working hard, and you’ll get there."</w:t>
      </w:r>
    </w:p>
    <w:p w14:paraId="27D4D32D" w14:textId="11C30DFF" w:rsidR="00003BE6" w:rsidRDefault="00877AEA" w:rsidP="00877AEA">
      <w:pPr>
        <w:pStyle w:val="ListParagraph"/>
        <w:numPr>
          <w:ilvl w:val="2"/>
          <w:numId w:val="10"/>
        </w:numPr>
      </w:pPr>
      <w:r>
        <w:t>**Option 2**: "I’m thinking about studying business so I can start my own company." (Neutral – Add both or remove both)</w:t>
      </w:r>
    </w:p>
    <w:p w14:paraId="2AB632C0" w14:textId="3720EABB" w:rsidR="00003BE6" w:rsidRDefault="00877AEA" w:rsidP="00877AEA">
      <w:pPr>
        <w:pStyle w:val="ListParagraph"/>
        <w:numPr>
          <w:ilvl w:val="2"/>
          <w:numId w:val="10"/>
        </w:numPr>
      </w:pPr>
      <w:r>
        <w:t>**Teacher**: "That’s a smart choice. Studying business will give you the tools to build something of your own."</w:t>
      </w:r>
    </w:p>
    <w:p w14:paraId="2AC5BB94" w14:textId="3D12F7B9" w:rsidR="00003BE6" w:rsidRDefault="00877AEA" w:rsidP="00DC03DF">
      <w:pPr>
        <w:pStyle w:val="ListParagraph"/>
        <w:numPr>
          <w:ilvl w:val="1"/>
          <w:numId w:val="10"/>
        </w:numPr>
      </w:pPr>
      <w:r>
        <w:t>**Option 2**: "I’m not sure yet. I’m still figuring it out."</w:t>
      </w:r>
    </w:p>
    <w:p w14:paraId="7EB9EFB5" w14:textId="3A81AE87" w:rsidR="00003BE6" w:rsidRDefault="00877AEA" w:rsidP="00DC03DF">
      <w:pPr>
        <w:pStyle w:val="ListParagraph"/>
        <w:numPr>
          <w:ilvl w:val="1"/>
          <w:numId w:val="10"/>
        </w:numPr>
      </w:pPr>
      <w:r>
        <w:t>**Teacher**: "That’s okay. It’s important to take your time and explore your options. What’s something you’re interested in?"</w:t>
      </w:r>
    </w:p>
    <w:p w14:paraId="3E2DF5E1" w14:textId="14AB15A2" w:rsidR="00003BE6" w:rsidRDefault="00877AEA" w:rsidP="00877AEA">
      <w:pPr>
        <w:pStyle w:val="ListParagraph"/>
        <w:numPr>
          <w:ilvl w:val="2"/>
          <w:numId w:val="10"/>
        </w:numPr>
      </w:pPr>
      <w:r>
        <w:t>**Option 1**: "I’m interested in helping people, so maybe something in healthcare." (Right – Gain education stat)</w:t>
      </w:r>
    </w:p>
    <w:p w14:paraId="043E8DC9" w14:textId="306106E4" w:rsidR="00003BE6" w:rsidRDefault="00877AEA" w:rsidP="00877AEA">
      <w:pPr>
        <w:pStyle w:val="ListParagraph"/>
        <w:numPr>
          <w:ilvl w:val="2"/>
          <w:numId w:val="10"/>
        </w:numPr>
      </w:pPr>
      <w:r>
        <w:t>**Teacher**: "That’s a noble goal. Healthcare is a rewarding field where you can make a difference."</w:t>
      </w:r>
    </w:p>
    <w:p w14:paraId="6ED211B6" w14:textId="2419B26E" w:rsidR="00003BE6" w:rsidRDefault="00877AEA" w:rsidP="00877AEA">
      <w:pPr>
        <w:pStyle w:val="ListParagraph"/>
        <w:numPr>
          <w:ilvl w:val="2"/>
          <w:numId w:val="10"/>
        </w:numPr>
      </w:pPr>
      <w:r>
        <w:t>**Option 2**: "I’m not sure. I have a lot of different interests." (Neutral – Add both or remove both)</w:t>
      </w:r>
    </w:p>
    <w:p w14:paraId="0BFE6E14" w14:textId="3FBA1CD3" w:rsidR="00003BE6" w:rsidRDefault="00877AEA" w:rsidP="00877AEA">
      <w:pPr>
        <w:pStyle w:val="ListParagraph"/>
        <w:numPr>
          <w:ilvl w:val="2"/>
          <w:numId w:val="10"/>
        </w:numPr>
      </w:pPr>
      <w:r>
        <w:t>**Teacher**: "That’s normal. Take your time to explore different fields and find what excites you."</w:t>
      </w:r>
    </w:p>
    <w:p w14:paraId="3AD1AB97" w14:textId="0B4C1BE7" w:rsidR="00003BE6" w:rsidRDefault="00877AEA" w:rsidP="00DC03DF">
      <w:pPr>
        <w:pStyle w:val="ListParagraph"/>
        <w:numPr>
          <w:ilvl w:val="1"/>
          <w:numId w:val="10"/>
        </w:numPr>
      </w:pPr>
      <w:r>
        <w:t>**Option 3**: "I haven’t thought about it at all."</w:t>
      </w:r>
    </w:p>
    <w:p w14:paraId="18B08DC9" w14:textId="5998EDBD" w:rsidR="00003BE6" w:rsidRDefault="00877AEA" w:rsidP="00DC03DF">
      <w:pPr>
        <w:pStyle w:val="ListParagraph"/>
        <w:numPr>
          <w:ilvl w:val="1"/>
          <w:numId w:val="10"/>
        </w:numPr>
      </w:pPr>
      <w:r>
        <w:t>**Teacher**: "It’s never too early to start thinking about your future. What do you enjoy doing?"</w:t>
      </w:r>
    </w:p>
    <w:p w14:paraId="483C07E6" w14:textId="4DA4335E" w:rsidR="00003BE6" w:rsidRDefault="00877AEA" w:rsidP="00877AEA">
      <w:pPr>
        <w:pStyle w:val="ListParagraph"/>
        <w:numPr>
          <w:ilvl w:val="2"/>
          <w:numId w:val="10"/>
        </w:numPr>
      </w:pPr>
      <w:r>
        <w:t>**Option 1**: "I like working with my hands, so maybe a trade or craft." (Right – Gain education stat)</w:t>
      </w:r>
    </w:p>
    <w:p w14:paraId="4207DF04" w14:textId="501AC6D9" w:rsidR="00003BE6" w:rsidRDefault="00877AEA" w:rsidP="00877AEA">
      <w:pPr>
        <w:pStyle w:val="ListParagraph"/>
        <w:numPr>
          <w:ilvl w:val="2"/>
          <w:numId w:val="10"/>
        </w:numPr>
      </w:pPr>
      <w:r>
        <w:t>**Teacher**: "That’s a great path. Trades are valuable, and you can build a solid career with those skills."</w:t>
      </w:r>
    </w:p>
    <w:p w14:paraId="43037BD6" w14:textId="0A5386AB" w:rsidR="00003BE6" w:rsidRDefault="00877AEA" w:rsidP="00877AEA">
      <w:pPr>
        <w:pStyle w:val="ListParagraph"/>
        <w:numPr>
          <w:ilvl w:val="2"/>
          <w:numId w:val="10"/>
        </w:numPr>
      </w:pPr>
      <w:r>
        <w:t>**Option 2**: "I don’t know. I haven’t found anything I’m passionate about yet." (Neutral – Add both or remove both)</w:t>
      </w:r>
    </w:p>
    <w:p w14:paraId="77B2A358" w14:textId="71766B80" w:rsidR="00003BE6" w:rsidRDefault="00877AEA" w:rsidP="00877AEA">
      <w:pPr>
        <w:pStyle w:val="ListParagraph"/>
        <w:numPr>
          <w:ilvl w:val="2"/>
          <w:numId w:val="10"/>
        </w:numPr>
      </w:pPr>
      <w:r>
        <w:t>**Teacher**: "That’s okay. Keep exploring your options. You’ll find something that excites you in time."</w:t>
      </w:r>
    </w:p>
    <w:sectPr w:rsidR="00003B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703F39"/>
    <w:multiLevelType w:val="hybridMultilevel"/>
    <w:tmpl w:val="CF5C979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77DB5"/>
    <w:multiLevelType w:val="hybridMultilevel"/>
    <w:tmpl w:val="890C04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6191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1267"/>
    <w:multiLevelType w:val="hybridMultilevel"/>
    <w:tmpl w:val="682A7A44"/>
    <w:lvl w:ilvl="0" w:tplc="EB86191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9050">
    <w:abstractNumId w:val="8"/>
  </w:num>
  <w:num w:numId="2" w16cid:durableId="174462368">
    <w:abstractNumId w:val="6"/>
  </w:num>
  <w:num w:numId="3" w16cid:durableId="211117334">
    <w:abstractNumId w:val="5"/>
  </w:num>
  <w:num w:numId="4" w16cid:durableId="44451744">
    <w:abstractNumId w:val="4"/>
  </w:num>
  <w:num w:numId="5" w16cid:durableId="1083642628">
    <w:abstractNumId w:val="7"/>
  </w:num>
  <w:num w:numId="6" w16cid:durableId="740715445">
    <w:abstractNumId w:val="3"/>
  </w:num>
  <w:num w:numId="7" w16cid:durableId="1505245150">
    <w:abstractNumId w:val="2"/>
  </w:num>
  <w:num w:numId="8" w16cid:durableId="946425301">
    <w:abstractNumId w:val="1"/>
  </w:num>
  <w:num w:numId="9" w16cid:durableId="1216703405">
    <w:abstractNumId w:val="0"/>
  </w:num>
  <w:num w:numId="10" w16cid:durableId="1441335890">
    <w:abstractNumId w:val="10"/>
  </w:num>
  <w:num w:numId="11" w16cid:durableId="354114427">
    <w:abstractNumId w:val="11"/>
  </w:num>
  <w:num w:numId="12" w16cid:durableId="17445274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BE6"/>
    <w:rsid w:val="00034616"/>
    <w:rsid w:val="0006063C"/>
    <w:rsid w:val="0015074B"/>
    <w:rsid w:val="001A6B02"/>
    <w:rsid w:val="0029639D"/>
    <w:rsid w:val="002D6CFC"/>
    <w:rsid w:val="00326F90"/>
    <w:rsid w:val="003338B7"/>
    <w:rsid w:val="003805B4"/>
    <w:rsid w:val="005F3064"/>
    <w:rsid w:val="0068387F"/>
    <w:rsid w:val="007E3BCB"/>
    <w:rsid w:val="00877AEA"/>
    <w:rsid w:val="009C572B"/>
    <w:rsid w:val="00AA1D8D"/>
    <w:rsid w:val="00B47730"/>
    <w:rsid w:val="00CB0664"/>
    <w:rsid w:val="00DC03DF"/>
    <w:rsid w:val="00DD2235"/>
    <w:rsid w:val="00E96A5D"/>
    <w:rsid w:val="00EE6048"/>
    <w:rsid w:val="00F94D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21301B"/>
  <w14:defaultImageDpi w14:val="300"/>
  <w15:docId w15:val="{1A2950BD-0411-4A72-B8CF-23E378E6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9027</Words>
  <Characters>51457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Wierenga</cp:lastModifiedBy>
  <cp:revision>2</cp:revision>
  <dcterms:created xsi:type="dcterms:W3CDTF">2024-10-05T12:39:00Z</dcterms:created>
  <dcterms:modified xsi:type="dcterms:W3CDTF">2024-10-05T12:39:00Z</dcterms:modified>
  <cp:category/>
</cp:coreProperties>
</file>