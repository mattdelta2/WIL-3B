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the first 5 dialogues between the gang member and the player, including Cape Coloured slang. I’ll provide explanations of the slang at the end.</w:t>
      </w:r>
    </w:p>
    <w:p/>
    <w:p>
      <w:r>
        <w:t>---</w:t>
      </w:r>
    </w:p>
    <w:p/>
    <w:p>
      <w:pPr>
        <w:pStyle w:val="Heading3"/>
      </w:pPr>
      <w:r>
        <w:t>### Dialogue 1: **Life on the Streets**</w:t>
      </w:r>
    </w:p>
    <w:p/>
    <w:p>
      <w:r>
        <w:t>- **Gang Leader**: "Hey bru, jy weet die life hier on the Flats is tough, né? You gotta keep your head up, otherwise die streets gaan vat jou."</w:t>
      </w:r>
    </w:p>
    <w:p>
      <w:r>
        <w:t>- - **Option 1**: "Yeah, I get it. I’m trying to keep out of trouble."</w:t>
      </w:r>
    </w:p>
    <w:p>
      <w:r>
        <w:t>- **Gang Leader**: "Aweh, that’s the plan. But maak ‘n plan quick quick, 'cause trouble don’t wait, my broe." (Right – Gain education stat)</w:t>
      </w:r>
    </w:p>
    <w:p>
      <w:r>
        <w:t>- **Player**: "I’ve been staying focused on school."</w:t>
      </w:r>
    </w:p>
    <w:p>
      <w:r>
        <w:t>- **Gang Leader**: "Good good, maar don’t let them catch you slipping, bru."</w:t>
      </w:r>
    </w:p>
    <w:p>
      <w:r>
        <w:t>- - **Option 2**: "I don’t know if I can handle it all." (Neutral – Add both or remove both)</w:t>
      </w:r>
    </w:p>
    <w:p>
      <w:r>
        <w:t>- **Gang Leader**: "You better maak ‘n plan or the streets gaan maak jou plan for you, you check?"</w:t>
      </w:r>
    </w:p>
    <w:p>
      <w:r>
        <w:t>- - **Option 2**: "The streets are calling me. I’m ready for whatever."</w:t>
      </w:r>
    </w:p>
    <w:p>
      <w:r>
        <w:t>- **Gang Leader**: "Dis so, bru. But jy better remember, this life kom met a price, né. Jy can’t back out easy." (Wrong – Gain gang stat)</w:t>
      </w:r>
    </w:p>
    <w:p>
      <w:r>
        <w:t>- **Player**: "I’m ready for anything."</w:t>
      </w:r>
    </w:p>
    <w:p>
      <w:r>
        <w:t>- **Gang Leader**: "Jy praat mos nou, but jy moet prove it, ek sê."</w:t>
      </w:r>
    </w:p>
    <w:p>
      <w:r>
        <w:t>- - **Option 3**: "I’m not sure what to do."</w:t>
      </w:r>
    </w:p>
    <w:p>
      <w:r>
        <w:t>- **Gang Leader**: "Tsek with the doubt, my bru. Jy moet focus, anders jy gaan net drown in die chaos."</w:t>
      </w:r>
    </w:p>
    <w:p>
      <w:r>
        <w:t>- **Player**: "I’ll figure it out."</w:t>
      </w:r>
    </w:p>
    <w:p>
      <w:r>
        <w:t>- **Gang Leader**: "Better do it soon, anders jy gaan klaar wees." (Wrong – Gain gang stat)</w:t>
      </w:r>
    </w:p>
    <w:p/>
    <w:p>
      <w:r>
        <w:t>---</w:t>
      </w:r>
    </w:p>
    <w:p/>
    <w:p>
      <w:pPr>
        <w:pStyle w:val="Heading3"/>
      </w:pPr>
      <w:r>
        <w:t>### Dialogue 2: **Respect in the Game**</w:t>
      </w:r>
    </w:p>
    <w:p/>
    <w:p>
      <w:r>
        <w:t>- **Gang Leader**: "Jy weet hier on die streets, respect is mos alles. Jy earn dit or jy lose dit. Wat’s jou plan?"</w:t>
      </w:r>
    </w:p>
    <w:p>
      <w:r>
        <w:t>- - **Option 1**: "I want to earn respect the right way."</w:t>
      </w:r>
    </w:p>
    <w:p>
      <w:r>
        <w:t>- **Gang Leader**: "Ek like daai, maar die right way is nie altyd die easiest way. Jy gaan hustle." (Right – Gain education stat)</w:t>
      </w:r>
    </w:p>
    <w:p>
      <w:r>
        <w:t>- **Player**: "I know, but I’ll work hard for it."</w:t>
      </w:r>
    </w:p>
    <w:p>
      <w:r>
        <w:t>- **Gang Leader**: "Hou aan daai hustle, maar onthou, stay sharp."</w:t>
      </w:r>
    </w:p>
    <w:p>
      <w:r>
        <w:t>- - **Option 2**: "I don’t know if I care about respect." (Neutral – Add both or remove both)</w:t>
      </w:r>
    </w:p>
    <w:p>
      <w:r>
        <w:t>- **Gang Leader**: "As jy nie care nie, die streets gaan nie care for you nie. Better find something jy respect."</w:t>
      </w:r>
    </w:p>
    <w:p>
      <w:r>
        <w:t>- - **Option 2**: "I’ll take respect any way I can get it."</w:t>
      </w:r>
    </w:p>
    <w:p>
      <w:r>
        <w:t>- **Gang Leader**: "Ja, mos. Maar as jy vat it daai way, jy moet watch jou back. People gaan mos kom for jou." (Wrong – Gain gang stat)</w:t>
      </w:r>
    </w:p>
    <w:p>
      <w:r>
        <w:t>- **Player**: "I’m not scared."</w:t>
      </w:r>
    </w:p>
    <w:p>
      <w:r>
        <w:t>- **Gang Leader**: "Jy better not be, bru, die life gaan test jou."</w:t>
      </w:r>
    </w:p>
    <w:p>
      <w:r>
        <w:t>- - **Option 3**: "I haven’t thought about respect."</w:t>
      </w:r>
    </w:p>
    <w:p>
      <w:r>
        <w:t>- **Gang Leader**: "Jy better think quick, bru. Without respect, jy’s niks in die game. Vat jou time, maar maak seker jy kry dit."</w:t>
      </w:r>
    </w:p>
    <w:p>
      <w:r>
        <w:t>- **Player**: "I’ll figure it out."</w:t>
      </w:r>
    </w:p>
    <w:p>
      <w:r>
        <w:t>- **Gang Leader**: "Better hurry up. Die game wait vir niks." (Neutral – Add both or remove both)</w:t>
      </w:r>
    </w:p>
    <w:p/>
    <w:p>
      <w:r>
        <w:t>---</w:t>
      </w:r>
    </w:p>
    <w:p/>
    <w:p>
      <w:pPr>
        <w:pStyle w:val="Heading3"/>
      </w:pPr>
      <w:r>
        <w:t>### Dialogue 3: **Surviving the Flats**</w:t>
      </w:r>
    </w:p>
    <w:p/>
    <w:p>
      <w:r>
        <w:t>- **Gang Leader**: "Hier in die Flats, jy survive of jy gaan klaar wees. Wat’s jou strategy, my broe?"</w:t>
      </w:r>
    </w:p>
    <w:p>
      <w:r>
        <w:t>- - **Option 1**: "I’m focusing on staying out of trouble."</w:t>
      </w:r>
    </w:p>
    <w:p>
      <w:r>
        <w:t>- **Gang Leader**: "Slim move. Maar jy gaan find trouble finds jou, whether jy like it or nie." (Right – Gain education stat)</w:t>
      </w:r>
    </w:p>
    <w:p>
      <w:r>
        <w:t>- **Player**: "I’ll handle it when it comes."</w:t>
      </w:r>
    </w:p>
    <w:p>
      <w:r>
        <w:t>- **Gang Leader**: "Ja, just be ready, anders jy gaan mos sink."</w:t>
      </w:r>
    </w:p>
    <w:p>
      <w:r>
        <w:t>- - **Option 2**: "I’m not sure if I can survive here." (Neutral – Add both or remove both)</w:t>
      </w:r>
    </w:p>
    <w:p>
      <w:r>
        <w:t>- **Gang Leader**: "Jy better maak ‘n plan, bru, before die Flats swollow you whole. Jy check mos?"</w:t>
      </w:r>
    </w:p>
    <w:p>
      <w:r>
        <w:t>- - **Option 2**: "I’m built for this. I’ll survive no matter what."</w:t>
      </w:r>
    </w:p>
    <w:p>
      <w:r>
        <w:t>- **Gang Leader**: "Aweh, ek hoor jou. Maar die Flats gaan test jou. Better jy stay ready." (Wrong – Gain gang stat)</w:t>
      </w:r>
    </w:p>
    <w:p>
      <w:r>
        <w:t>- **Player**: "I can handle it."</w:t>
      </w:r>
    </w:p>
    <w:p>
      <w:r>
        <w:t>- **Gang Leader**: "Ons gaan sien, bru. The Flats don’t play."</w:t>
      </w:r>
    </w:p>
    <w:p>
      <w:r>
        <w:t>- - **Option 3**: "I haven’t figured it out yet."</w:t>
      </w:r>
    </w:p>
    <w:p>
      <w:r>
        <w:t>- **Gang Leader**: "Daar’s nie time to figure it out nie. Jy moet act quick, anders jy gaan klaar wees voor jy weet wat aangaan."</w:t>
      </w:r>
    </w:p>
    <w:p>
      <w:r>
        <w:t>- **Player**: "I’ll try."</w:t>
      </w:r>
    </w:p>
    <w:p>
      <w:r>
        <w:t>- **Gang Leader**: "Jy better. Trying’s nie always genoeg nie, my broe." (Wrong – Gain gang stat)</w:t>
      </w:r>
    </w:p>
    <w:p/>
    <w:p>
      <w:r>
        <w:t>---</w:t>
      </w:r>
    </w:p>
    <w:p/>
    <w:p>
      <w:pPr>
        <w:pStyle w:val="Heading3"/>
      </w:pPr>
      <w:r>
        <w:t>### Dialogue 4: **Trust No One**</w:t>
      </w:r>
    </w:p>
    <w:p/>
    <w:p>
      <w:r>
        <w:t>- **Gang Leader**: "On die streets, jy trust niemand nie. Jy weet mos, trust can get jou killed, bru. How you playing it?"</w:t>
      </w:r>
    </w:p>
    <w:p>
      <w:r>
        <w:t>- - **Option 1**: "I’m keeping to myself, only trusting those close to me."</w:t>
      </w:r>
    </w:p>
    <w:p>
      <w:r>
        <w:t>- **Gang Leader**: "Ja, dis slim, maar watch out, even those jy dink is close, kan turn on jou." (Right – Gain education stat)</w:t>
      </w:r>
    </w:p>
    <w:p>
      <w:r>
        <w:t>- **Player**: "I’ll be careful."</w:t>
      </w:r>
    </w:p>
    <w:p>
      <w:r>
        <w:t>- **Gang Leader**: "Good. Stay wakker, anders jy gaan catch a knife in die back."</w:t>
      </w:r>
    </w:p>
    <w:p>
      <w:r>
        <w:t>- - **Option 2**: "I trust people until they give me a reason not to." (Neutral – Add both or remove both)</w:t>
      </w:r>
    </w:p>
    <w:p>
      <w:r>
        <w:t>- **Gang Leader**: "Daai’s dangerous, bru. On die streets, reasons kom mos too late. Watch jou back."</w:t>
      </w:r>
    </w:p>
    <w:p>
      <w:r>
        <w:t>- - **Option 2**: "I don’t trust anyone. Everyone’s out for themselves."</w:t>
      </w:r>
    </w:p>
    <w:p>
      <w:r>
        <w:t>- **Gang Leader**: "Ja, mos. Trust gaan jou laat klaar maak. Jy moet stay sharp." (Wrong – Gain gang stat)</w:t>
      </w:r>
    </w:p>
    <w:p>
      <w:r>
        <w:t>- **Player**: "I know. I’m always watching."</w:t>
      </w:r>
    </w:p>
    <w:p>
      <w:r>
        <w:t>- **Gang Leader**: "Good. Jy gaan need that, bru, 'cause die game is rough."</w:t>
      </w:r>
    </w:p>
    <w:p>
      <w:r>
        <w:t>- - **Option 3**: "I haven’t thought about who I can trust."</w:t>
      </w:r>
    </w:p>
    <w:p>
      <w:r>
        <w:t>- **Gang Leader**: "Jy moet think now, bru. Jy gaan find out die hard way as jy nie wake up nie."</w:t>
      </w:r>
    </w:p>
    <w:p>
      <w:r>
        <w:t>- **Player**: "I’ll figure it out."</w:t>
      </w:r>
    </w:p>
    <w:p>
      <w:r>
        <w:t>- **Gang Leader**: "Better jy figure it out quick. Trust maak ‘n big difference here." (Neutral – Add both or remove both)</w:t>
      </w:r>
    </w:p>
    <w:p/>
    <w:p>
      <w:r>
        <w:t>---</w:t>
      </w:r>
    </w:p>
    <w:p/>
    <w:p>
      <w:pPr>
        <w:pStyle w:val="Heading3"/>
      </w:pPr>
      <w:r>
        <w:t>### Dialogue 5: **Choices Have Consequences**</w:t>
      </w:r>
    </w:p>
    <w:p/>
    <w:p>
      <w:r>
        <w:t>- **Gang Leader**: "Every choice jy maak hier kom met consequences, bru. Jy weet dit mos. How you making jou choices?"</w:t>
      </w:r>
    </w:p>
    <w:p>
      <w:r>
        <w:t>- - **Option 1**: "I try to think through my decisions carefully."</w:t>
      </w:r>
    </w:p>
    <w:p>
      <w:r>
        <w:t>- **Gang Leader**: "Slim plan. Maar sometimes die wrong choice kom quick. Jy moet stay wakker." (Right – Gain education stat)</w:t>
      </w:r>
    </w:p>
    <w:p>
      <w:r>
        <w:t>- **Player**: "I’m staying focused."</w:t>
      </w:r>
    </w:p>
    <w:p>
      <w:r>
        <w:t>- **Gang Leader**: "Aweh. Keep daai focus, anders jy gaan regret jou choices."</w:t>
      </w:r>
    </w:p>
    <w:p>
      <w:r>
        <w:t>- - **Option 2**: "I make decisions in the moment. I deal with the consequences later." (Neutral – Add both or remove both)</w:t>
      </w:r>
    </w:p>
    <w:p>
      <w:r>
        <w:t>- **Gang Leader**: "Daai’s risky, bru. On die streets, die moment kan maak of breek jou."</w:t>
      </w:r>
    </w:p>
    <w:p>
      <w:r>
        <w:t>- - **Option 2**: "I don’t care about the consequences."</w:t>
      </w:r>
    </w:p>
    <w:p>
      <w:r>
        <w:t>- **Gang Leader**: "Jy gaan care when die streets kom for jou. Jy maak ‘n plan nou, of jy gaan regret it." (Wrong – Gain gang stat)</w:t>
      </w:r>
    </w:p>
    <w:p>
      <w:r>
        <w:t>- **Player**: "I’ll take whatever comes."</w:t>
      </w:r>
    </w:p>
    <w:p>
      <w:r>
        <w:t>- **Gang Leader**: "Aweh, ons gaan sien. Die game gaan jou test."</w:t>
      </w:r>
    </w:p>
    <w:p>
      <w:r>
        <w:t>- - **Option 3**: "I’m still figuring out how to make the right choices."</w:t>
      </w:r>
    </w:p>
    <w:p>
      <w:r>
        <w:t>- **Gang Leader**: "Daai’s fair, maar jy gaan learn quick. The streets gaan teach jou, maar jy gaan nie like die lessons nie."</w:t>
      </w:r>
    </w:p>
    <w:p>
      <w:r>
        <w:t>- **Player**: "I’ll try to learn."</w:t>
      </w:r>
    </w:p>
    <w:p>
      <w:r>
        <w:t>- **Gang Leader**: "Just make sure jy maak the right moves. Otherwise, die Flats gaan klaar maak met jou." (Neutral – Add both or remove both)</w:t>
      </w:r>
    </w:p>
    <w:p/>
    <w:p>
      <w:r>
        <w:t>---</w:t>
      </w:r>
    </w:p>
    <w:p/>
    <w:p>
      <w:r>
        <w:t>### Slang Used and Meanings:</w:t>
      </w:r>
    </w:p>
    <w:p/>
    <w:p>
      <w:r>
        <w:t>1. **Bru**: Friend, mate, or brother.</w:t>
      </w:r>
    </w:p>
    <w:p>
      <w:r>
        <w:t>2. **Jy**: You (in Afrikaans).</w:t>
      </w:r>
    </w:p>
    <w:p>
      <w:r>
        <w:t>3. **Aweh**: A versatile word meaning hello, goodbye, or expressing agreement.</w:t>
      </w:r>
    </w:p>
    <w:p>
      <w:r>
        <w:t>4. **Maak ‘n plan**: Make a plan or figure something out.</w:t>
      </w:r>
    </w:p>
    <w:p>
      <w:r>
        <w:t>5. **Check**: Understand or see.</w:t>
      </w:r>
    </w:p>
    <w:p>
      <w:r>
        <w:t>6. **Mos**: Used to affirm something (similar to "you know" in English).</w:t>
      </w:r>
    </w:p>
    <w:p>
      <w:r>
        <w:t>7. **Tsek**: A dismissive term meaning "go away" or "get lost."</w:t>
      </w:r>
    </w:p>
    <w:p/>
    <w:p>
      <w:r>
        <w:t>Here are the remaining 15 dialogues between the gang member and the player, continuing with Cape Coloured slang. I’ll include the full list of slang words and their meanings at the end.</w:t>
      </w:r>
    </w:p>
    <w:p/>
    <w:p>
      <w:r>
        <w:t>---</w:t>
      </w:r>
    </w:p>
    <w:p/>
    <w:p>
      <w:pPr>
        <w:pStyle w:val="Heading3"/>
      </w:pPr>
      <w:r>
        <w:t>### Dialogue 6: **Hustling for Survival**</w:t>
      </w:r>
    </w:p>
    <w:p/>
    <w:p>
      <w:r>
        <w:t>- **Gang Leader**: "Hier in die Flats, jy moet hustle vir alles. Niemand gee jou niks nie. Hoe’s jou hustle game?"</w:t>
      </w:r>
    </w:p>
    <w:p>
      <w:r>
        <w:t>- - **Option 1**: "I’m working hard, trying to make something of myself."</w:t>
      </w:r>
    </w:p>
    <w:p>
      <w:r>
        <w:t>- **Gang Leader**: "Aweh, bru, just onthou die hustle never stop. Jy moet stay busy, anders die streets gaan kry jou." (Right – Gain education stat)</w:t>
      </w:r>
    </w:p>
    <w:p>
      <w:r>
        <w:t>- **Player**: "I’m doing what I can."</w:t>
      </w:r>
    </w:p>
    <w:p>
      <w:r>
        <w:t>- **Gang Leader**: "Good. Just don’t let up, bru."</w:t>
      </w:r>
    </w:p>
    <w:p>
      <w:r>
        <w:t>- - **Option 2**: "I’m not sure if I’m hustling enough." (Neutral – Add both or remove both)</w:t>
      </w:r>
    </w:p>
    <w:p>
      <w:r>
        <w:t>- **Gang Leader**: "Daai’s dangerous. If jy slack, die life gaan leave jou behind."</w:t>
      </w:r>
    </w:p>
    <w:p>
      <w:r>
        <w:t>- - **Option 2**: "I hustle hard, but I take what I want."</w:t>
      </w:r>
    </w:p>
    <w:p>
      <w:r>
        <w:t>- **Gang Leader**: "Ja, maar jy better watch jou back, bru. Jy vat too much, people gaan come for you." (Wrong – Gain gang stat)</w:t>
      </w:r>
    </w:p>
    <w:p>
      <w:r>
        <w:t>- **Player**: "I can handle it."</w:t>
      </w:r>
    </w:p>
    <w:p>
      <w:r>
        <w:t>- **Gang Leader**: "Ons gaan sien, bru. Just don’t let jou hustle make enemies."</w:t>
      </w:r>
    </w:p>
    <w:p>
      <w:r>
        <w:t>- - **Option 3**: "I don’t know what my hustle is yet."</w:t>
      </w:r>
    </w:p>
    <w:p>
      <w:r>
        <w:t>- **Gang Leader**: "Jy better find dit quick, bru. Die Flats gaan mos nie wait for jy nie."</w:t>
      </w:r>
    </w:p>
    <w:p>
      <w:r>
        <w:t>- **Player**: "I’ll figure it out soon."</w:t>
      </w:r>
    </w:p>
    <w:p>
      <w:r>
        <w:t>- **Gang Leader**: "Make sure jy do. Jy gaan nodig hê daai hustle." (Neutral – Add both or remove both)</w:t>
      </w:r>
    </w:p>
    <w:p/>
    <w:p>
      <w:r>
        <w:t>---</w:t>
      </w:r>
    </w:p>
    <w:p/>
    <w:p>
      <w:pPr>
        <w:pStyle w:val="Heading3"/>
      </w:pPr>
      <w:r>
        <w:t>### Dialogue 7: **Fighting for Respect**</w:t>
      </w:r>
    </w:p>
    <w:p/>
    <w:p>
      <w:r>
        <w:t>- **Gang Leader**: "Jy weet mos, jy fight for jou respect hier on die streets. Jy gaan staan up for jou name, or jy gaan klaar wees."</w:t>
      </w:r>
    </w:p>
    <w:p>
      <w:r>
        <w:t>- - **Option 1**: "I fight for respect, but I try to do it the right way."</w:t>
      </w:r>
    </w:p>
    <w:p>
      <w:r>
        <w:t>- **Gang Leader**: "Aweh, dis 'n strong way, maar it’s nie always easy. Jy gaan have to prove yourself." (Right – Gain education stat)</w:t>
      </w:r>
    </w:p>
    <w:p>
      <w:r>
        <w:t>- **Player**: "I’m ready to prove myself."</w:t>
      </w:r>
    </w:p>
    <w:p>
      <w:r>
        <w:t>- **Gang Leader**: "Just maak sure jy ready, anders die streets gaan maak jou klaar."</w:t>
      </w:r>
    </w:p>
    <w:p>
      <w:r>
        <w:t>- - **Option 2**: "I don’t care much about respect." (Neutral – Add both or remove both)</w:t>
      </w:r>
    </w:p>
    <w:p>
      <w:r>
        <w:t>- **Gang Leader**: "Jy better start caring, bru. On die streets, without respect, jy’s niks."</w:t>
      </w:r>
    </w:p>
    <w:p>
      <w:r>
        <w:t>- - **Option 2**: "I’ll fight anyone who disrespects me."</w:t>
      </w:r>
    </w:p>
    <w:p>
      <w:r>
        <w:t>- **Gang Leader**: "Ja, maar jy moet pick jou fights wisely. Die wrong fight gaan maak jy klaar." (Wrong – Gain gang stat)</w:t>
      </w:r>
    </w:p>
    <w:p>
      <w:r>
        <w:t>- **Player**: "I’m not scared of anyone."</w:t>
      </w:r>
    </w:p>
    <w:p>
      <w:r>
        <w:t>- **Gang Leader**: "Ja, jy praat groot. Let’s see if jy back dit up."</w:t>
      </w:r>
    </w:p>
    <w:p>
      <w:r>
        <w:t>- - **Option 3**: "I’m still figuring out what respect means to me."</w:t>
      </w:r>
    </w:p>
    <w:p>
      <w:r>
        <w:t>- **Gang Leader**: "Die streets gaan teach jou real quick. Jy better learn fast, bru."</w:t>
      </w:r>
    </w:p>
    <w:p>
      <w:r>
        <w:t>- **Player**: "I’ll learn in time."</w:t>
      </w:r>
    </w:p>
    <w:p>
      <w:r>
        <w:t>- **Gang Leader**: "Just don’t wait too long, anders respect gaan disappear." (Neutral – Add both or remove both)</w:t>
      </w:r>
    </w:p>
    <w:p/>
    <w:p>
      <w:r>
        <w:t>---</w:t>
      </w:r>
    </w:p>
    <w:p/>
    <w:p>
      <w:pPr>
        <w:pStyle w:val="Heading3"/>
      </w:pPr>
      <w:r>
        <w:t>### Dialogue 8: **Fear and Power**</w:t>
      </w:r>
    </w:p>
    <w:p/>
    <w:p>
      <w:r>
        <w:t>- **Gang Leader**: "Jy weet mos, bru, fear is 'n tool. Die strong gebruik fear, maar jy moet nie laat fear use you nie. Hoe voel jy oor fear?"</w:t>
      </w:r>
    </w:p>
    <w:p>
      <w:r>
        <w:t>- - **Option 1**: "I try not to let fear control me."</w:t>
      </w:r>
    </w:p>
    <w:p>
      <w:r>
        <w:t>- **Gang Leader**: "Daai’s goeie thinking. Jy moet keep jou kop skoon, anders fear gaan mos eat jou alive." (Right – Gain education stat)</w:t>
      </w:r>
    </w:p>
    <w:p>
      <w:r>
        <w:t>- **Player**: "I stay focused, no matter what."</w:t>
      </w:r>
    </w:p>
    <w:p>
      <w:r>
        <w:t>- **Gang Leader**: "Aweh. Stay daai way, bru. Fear is 'n killer."</w:t>
      </w:r>
    </w:p>
    <w:p>
      <w:r>
        <w:t>- - **Option 2**: "I don’t know how to deal with fear." (Neutral – Add both or remove both)</w:t>
      </w:r>
    </w:p>
    <w:p>
      <w:r>
        <w:t>- **Gang Leader**: "Jy gaan need to face dit. Die streets gaan maak sure jy voel dit eventually."</w:t>
      </w:r>
    </w:p>
    <w:p>
      <w:r>
        <w:t>- - **Option 2**: "I use fear to get what I want."</w:t>
      </w:r>
    </w:p>
    <w:p>
      <w:r>
        <w:t>- **Gang Leader**: "Ja, maar onthou, fear kan turn on jou quick. Better jy don’t rely on dit too much." (Wrong – Gain gang stat)</w:t>
      </w:r>
    </w:p>
    <w:p>
      <w:r>
        <w:t>- **Player**: "I know how to handle it."</w:t>
      </w:r>
    </w:p>
    <w:p>
      <w:r>
        <w:t>- **Gang Leader**: "Ons gaan sien, bru. Fear is nie jou vriend nie."</w:t>
      </w:r>
    </w:p>
    <w:p>
      <w:r>
        <w:t>- - **Option 3**: "I’m still learning how to deal with fear."</w:t>
      </w:r>
    </w:p>
    <w:p>
      <w:r>
        <w:t>- **Gang Leader**: "Jy gaan learn quick. Die Flats gaan force you to face fear."</w:t>
      </w:r>
    </w:p>
    <w:p>
      <w:r>
        <w:t>- **Player**: "I’ll handle it when it comes."</w:t>
      </w:r>
    </w:p>
    <w:p>
      <w:r>
        <w:t>- **Gang Leader**: "Just maak sure jy handle it, anders fear gaan run jou." (Neutral – Add both or remove both)</w:t>
      </w:r>
    </w:p>
    <w:p/>
    <w:p>
      <w:r>
        <w:t>---</w:t>
      </w:r>
    </w:p>
    <w:p/>
    <w:p>
      <w:pPr>
        <w:pStyle w:val="Heading3"/>
      </w:pPr>
      <w:r>
        <w:t>### Dialogue 9: **Loyalty in the Game**</w:t>
      </w:r>
    </w:p>
    <w:p/>
    <w:p>
      <w:r>
        <w:t>- **Gang Leader**: "Hier op die Flats, loyalty is alles. Jy moet stay loyal, anders jy gaan klaar wees. How you feel about loyalty?"</w:t>
      </w:r>
    </w:p>
    <w:p>
      <w:r>
        <w:t>- - **Option 1**: "I’m loyal to the people who have my back."</w:t>
      </w:r>
    </w:p>
    <w:p>
      <w:r>
        <w:t>- **Gang Leader**: "Aweh, so dit moet wees. Maar onthou, jy better weet wie’s really loyal." (Right – Gain education stat)</w:t>
      </w:r>
    </w:p>
    <w:p>
      <w:r>
        <w:t>- **Player**: "I know who I can trust."</w:t>
      </w:r>
    </w:p>
    <w:p>
      <w:r>
        <w:t>- **Gang Leader**: "Good, maar keep jou circle klein. Te veel loyalty kan maak ‘n fool van jou."</w:t>
      </w:r>
    </w:p>
    <w:p>
      <w:r>
        <w:t>- - **Option 2**: "I’m not sure who I can trust yet." (Neutral – Add both or remove both)</w:t>
      </w:r>
    </w:p>
    <w:p>
      <w:r>
        <w:t>- **Gang Leader**: "Jy moet figure dit out quick. Die Flats gaan show jou who’s real and who’s fake."</w:t>
      </w:r>
    </w:p>
    <w:p>
      <w:r>
        <w:t>- - **Option 2**: "Loyalty is for people who can’t think for themselves."</w:t>
      </w:r>
    </w:p>
    <w:p>
      <w:r>
        <w:t>- **Gang Leader**: "Jy praat mos kak, bru. Without loyalty, jy gaan klaar wees. Jy gaan see die hard way." (Wrong – Gain gang stat)</w:t>
      </w:r>
    </w:p>
    <w:p>
      <w:r>
        <w:t>- **Player**: "I’ll do what I want."</w:t>
      </w:r>
    </w:p>
    <w:p>
      <w:r>
        <w:t>- **Gang Leader**: "Ons gaan sien, bru. Die streets gaan make an example of you."</w:t>
      </w:r>
    </w:p>
    <w:p>
      <w:r>
        <w:t>- - **Option 3**: "I haven’t thought much about loyalty."</w:t>
      </w:r>
    </w:p>
    <w:p>
      <w:r>
        <w:t>- **Gang Leader**: "Jy better start thinking. Loyalty is die key to surviving."</w:t>
      </w:r>
    </w:p>
    <w:p>
      <w:r>
        <w:t>- **Player**: "I’ll figure it out."</w:t>
      </w:r>
    </w:p>
    <w:p>
      <w:r>
        <w:t>- **Gang Leader**: "Just don’t figure dit out too late, anders jy gaan kry dit hard." (Neutral – Add both or remove both)</w:t>
      </w:r>
    </w:p>
    <w:p/>
    <w:p>
      <w:r>
        <w:t>---</w:t>
      </w:r>
    </w:p>
    <w:p/>
    <w:p>
      <w:pPr>
        <w:pStyle w:val="Heading3"/>
      </w:pPr>
      <w:r>
        <w:t>### Dialogue 10: **Winning the Game**</w:t>
      </w:r>
    </w:p>
    <w:p/>
    <w:p>
      <w:r>
        <w:t>- **Gang Leader**: "Jy weet mos, bru, die Flats is ‘n game. Jy moet play to win, or jy gaan klaar wees. How are jy playing the game?"</w:t>
      </w:r>
    </w:p>
    <w:p>
      <w:r>
        <w:t>- - **Option 1**: "I’m playing it smart, thinking ahead."</w:t>
      </w:r>
    </w:p>
    <w:p>
      <w:r>
        <w:t>- **Gang Leader**: "Aweh, dis how jy survive. Just onthou, die game is nooit over nie." (Right – Gain education stat)</w:t>
      </w:r>
    </w:p>
    <w:p>
      <w:r>
        <w:t>- **Player**: "I’m always planning my next move."</w:t>
      </w:r>
    </w:p>
    <w:p>
      <w:r>
        <w:t>- **Gang Leader**: "Good. Stay steps ahead, anders die game gaan maak mos moves on you."</w:t>
      </w:r>
    </w:p>
    <w:p>
      <w:r>
        <w:t>- - **Option 2**: "I’m not sure what my next move is yet." (Neutral – Add both or remove both)</w:t>
      </w:r>
    </w:p>
    <w:p>
      <w:r>
        <w:t>- **Gang Leader**: "Jy moet maak jou move quick, bru. Die game wait vir niemand."</w:t>
      </w:r>
    </w:p>
    <w:p>
      <w:r>
        <w:t>- - **Option 2**: "I’ll win, no matter the cost."</w:t>
      </w:r>
    </w:p>
    <w:p>
      <w:r>
        <w:t>- **Gang Leader**: "Ja, maar onthou, die cost kan mos wees jou life. Jy sure jy ready for dit?" (Wrong – Gain gang stat)</w:t>
      </w:r>
    </w:p>
    <w:p>
      <w:r>
        <w:t>- **Player**: "I’m ready for anything."</w:t>
      </w:r>
    </w:p>
    <w:p>
      <w:r>
        <w:t>- **Gang Leader**: "Ons gaan sien, bru. Just don’t let jou gameplan maak jou klaar."</w:t>
      </w:r>
    </w:p>
    <w:p>
      <w:r>
        <w:t>- - **Option 3**: "I don’t know how to play this game yet."</w:t>
      </w:r>
    </w:p>
    <w:p>
      <w:r>
        <w:t>- **Gang Leader**: "Jy gaan have to learn fast, anders jy gaan lose before jy even begin."</w:t>
      </w:r>
    </w:p>
    <w:p>
      <w:r>
        <w:t>- **Player**: "I’ll figure it out."</w:t>
      </w:r>
    </w:p>
    <w:p>
      <w:r>
        <w:t>- **Gang Leader**: "Better jy do. Die game gaan wait for no man." (Neutral – Add both or remove both)</w:t>
      </w:r>
    </w:p>
    <w:p/>
    <w:p>
      <w:r>
        <w:t>---</w:t>
      </w:r>
    </w:p>
    <w:p/>
    <w:p>
      <w:pPr>
        <w:pStyle w:val="Heading3"/>
      </w:pPr>
      <w:r>
        <w:t>### Dialogue 11: **Respecting the Streets**</w:t>
      </w:r>
    </w:p>
    <w:p/>
    <w:p>
      <w:r>
        <w:t>- **Gang Leader**: "Die streets, bru, hulle gaan respect van niemand nie. Jy moet maak hulle respect jou. Hoe gaan jy daai kry?"</w:t>
      </w:r>
    </w:p>
    <w:p>
      <w:r>
        <w:t>- - **Option 1**: "I’ll earn respect by making smart choices."</w:t>
      </w:r>
    </w:p>
    <w:p>
      <w:r>
        <w:t>- **Gang Leader**: "Aweh, dis ‘n strong move, maar die streets gaan test jou." (Right – Gain education stat)</w:t>
      </w:r>
    </w:p>
    <w:p>
      <w:r>
        <w:t>- **Player**: "I’m ready for the test."</w:t>
      </w:r>
    </w:p>
    <w:p>
      <w:r>
        <w:t>- **Gang Leader**: "Good, maar onthou, die Flats don’t care about jou plans."</w:t>
      </w:r>
    </w:p>
    <w:p>
      <w:r>
        <w:t>- - **Option 2**:</w:t>
      </w:r>
    </w:p>
    <w:p/>
    <w:p>
      <w:r>
        <w:t>"I’m not sure how to earn respect yet." (Neutral – Add both or remove both)</w:t>
      </w:r>
    </w:p>
    <w:p>
      <w:r>
        <w:t>- **Gang Leader**: "Jy gaan learn, bru. Die Flats gaan mos teach jou die hard way."</w:t>
      </w:r>
    </w:p>
    <w:p>
      <w:r>
        <w:t>- - **Option 2**: "I’ll take respect by force if I have to."</w:t>
      </w:r>
    </w:p>
    <w:p>
      <w:r>
        <w:t>- **Gang Leader**: "Ja, maar onthou, force gaan bring force back. Jy moet watch jou back." (Wrong – Gain gang stat)</w:t>
      </w:r>
    </w:p>
    <w:p>
      <w:r>
        <w:t>- **Player**: "I’m not scared of what comes."</w:t>
      </w:r>
    </w:p>
    <w:p>
      <w:r>
        <w:t>- **Gang Leader**: "Jy praat groot, maar ons gaan sien if jy klaar gaan wees or nie."</w:t>
      </w:r>
    </w:p>
    <w:p>
      <w:r>
        <w:t>- - **Option 3**: "I don’t think I need respect from the streets."</w:t>
      </w:r>
    </w:p>
    <w:p>
      <w:r>
        <w:t>- **Gang Leader**: "Jy’s mos mal, bru. Die streets gaan maak ‘n example of jou if jy think so."</w:t>
      </w:r>
    </w:p>
    <w:p>
      <w:r>
        <w:t>- **Player**: "I’ll deal with it when it comes."</w:t>
      </w:r>
    </w:p>
    <w:p>
      <w:r>
        <w:t>- **Gang Leader**: "Daai thinking gaan make jou klaar." (Wrong – Gain gang stat)</w:t>
      </w:r>
    </w:p>
    <w:p/>
    <w:p>
      <w:r>
        <w:t>---</w:t>
      </w:r>
    </w:p>
    <w:p/>
    <w:p>
      <w:r>
        <w:t>**Slang Used and Meanings:**</w:t>
      </w:r>
    </w:p>
    <w:p/>
    <w:p>
      <w:r>
        <w:t>1. **Bru**: Friend, mate, or brother.</w:t>
      </w:r>
    </w:p>
    <w:p>
      <w:r>
        <w:t>2. **Jy**: You.</w:t>
      </w:r>
    </w:p>
    <w:p>
      <w:r>
        <w:t>3. **Aweh**: A versatile word meaning hello, goodbye, or expressing agreement.</w:t>
      </w:r>
    </w:p>
    <w:p>
      <w:r>
        <w:t>4. **Maak ‘n plan**: Make a plan, figure something out.</w:t>
      </w:r>
    </w:p>
    <w:p>
      <w:r>
        <w:t>5. **Check**: Understand or see.</w:t>
      </w:r>
    </w:p>
    <w:p>
      <w:r>
        <w:t>6. **Mos**: Used to affirm something (similar to "you know").</w:t>
      </w:r>
    </w:p>
    <w:p>
      <w:r>
        <w:t>7. **Tsek**: A dismissive term meaning "go away" or "get lost."</w:t>
      </w:r>
    </w:p>
    <w:p>
      <w:r>
        <w:t>8. **Vat**: To take.</w:t>
      </w:r>
    </w:p>
    <w:p>
      <w:r>
        <w:t>9. **Gaan klaar wees**: To be done, finished, or in trouble.</w:t>
      </w:r>
    </w:p>
    <w:p>
      <w:r>
        <w:t>10. **Onthou**: Remember.</w:t>
      </w:r>
    </w:p>
    <w:p>
      <w:r>
        <w:t>11. **Mal**: Crazy.</w:t>
      </w:r>
    </w:p>
    <w:p/>
    <w:p>
      <w:r>
        <w:t>Let me know if you need more specific dialogues or adjustments!</w:t>
      </w:r>
    </w:p>
    <w:p/>
    <w:p>
      <w:r>
        <w:t>Here are the remaining 5 dialogues between the gang member and the player, with the full list of slang and meanings at the end:</w:t>
      </w:r>
    </w:p>
    <w:p/>
    <w:p>
      <w:r>
        <w:t>---</w:t>
      </w:r>
    </w:p>
    <w:p/>
    <w:p>
      <w:pPr>
        <w:pStyle w:val="Heading3"/>
      </w:pPr>
      <w:r>
        <w:t>### Dialogue 12: **Street Code**</w:t>
      </w:r>
    </w:p>
    <w:p/>
    <w:p>
      <w:r>
        <w:t>- **Gang Leader**: "Jy weet mos, hier’s ‘n code wat jy moet live by on die Flats. Respect, loyalty, en hustle. Hoe’s jou code, bru?"</w:t>
      </w:r>
    </w:p>
    <w:p>
      <w:r>
        <w:t>- - **Option 1**: "I live by my own code, but I respect the rules."</w:t>
      </w:r>
    </w:p>
    <w:p>
      <w:r>
        <w:t>- **Gang Leader**: "Aweh, maar onthou, die Flats don’t care about jou code. Jy better play by die rules, anders dit gaan hard wees." (Right – Gain education stat)</w:t>
      </w:r>
    </w:p>
    <w:p>
      <w:r>
        <w:t>- **Player**: "I know when to follow the rules."</w:t>
      </w:r>
    </w:p>
    <w:p>
      <w:r>
        <w:t>- **Gang Leader**: "Good, just maak sure jy ready for die game."</w:t>
      </w:r>
    </w:p>
    <w:p>
      <w:r>
        <w:t>- - **Option 2**: "I’m still figuring out what my code is." (Neutral – Add both or remove both)</w:t>
      </w:r>
    </w:p>
    <w:p>
      <w:r>
        <w:t>- **Gang Leader**: "Jy gaan need ‘n code quick. Jy gaan klaar wees sonder daai."</w:t>
      </w:r>
    </w:p>
    <w:p>
      <w:r>
        <w:t>- - **Option 2**: "I follow no rules. I make my own."</w:t>
      </w:r>
    </w:p>
    <w:p>
      <w:r>
        <w:t>- **Gang Leader**: "Jy kan dink so, maar die streets gaan mos make jou respect die code." (Wrong – Gain gang stat)</w:t>
      </w:r>
    </w:p>
    <w:p>
      <w:r>
        <w:t>- **Player**: "I’ll make the streets follow my rules."</w:t>
      </w:r>
    </w:p>
    <w:p>
      <w:r>
        <w:t>- **Gang Leader**: "Ons gaan sien, bru. Die Flats gaan test jou."</w:t>
      </w:r>
    </w:p>
    <w:p>
      <w:r>
        <w:t>- - **Option 3**: "I haven’t thought about the code."</w:t>
      </w:r>
    </w:p>
    <w:p>
      <w:r>
        <w:t>- **Gang Leader**: "Jy moet think now. Without die code, jy gaan lose jou way."</w:t>
      </w:r>
    </w:p>
    <w:p>
      <w:r>
        <w:t>- **Player**: "I’ll figure it out."</w:t>
      </w:r>
    </w:p>
    <w:p>
      <w:r>
        <w:t>- **Gang Leader**: "Make sure jy figure dit uit quick." (Neutral – Add both or remove both)</w:t>
      </w:r>
    </w:p>
    <w:p/>
    <w:p>
      <w:r>
        <w:t>---</w:t>
      </w:r>
    </w:p>
    <w:p/>
    <w:p>
      <w:pPr>
        <w:pStyle w:val="Heading3"/>
      </w:pPr>
      <w:r>
        <w:t>### Dialogue 13: **Taking Risks**</w:t>
      </w:r>
    </w:p>
    <w:p/>
    <w:p>
      <w:r>
        <w:t>- **Gang Leader**: "On die Flats, jy moet neem risks, but jy moet know when to pull back. Wat’s jou style, bru? Jy risk alles?"</w:t>
      </w:r>
    </w:p>
    <w:p>
      <w:r>
        <w:t>- - **Option 1**: "I take calculated risks. No need to be reckless."</w:t>
      </w:r>
    </w:p>
    <w:p>
      <w:r>
        <w:t>- **Gang Leader**: "Aweh, daai’s ‘n smart move. Reckless gaan mos maak jy klaar vinnig." (Right – Gain education stat)</w:t>
      </w:r>
    </w:p>
    <w:p>
      <w:r>
        <w:t>- **Player**: "I don’t take risks unless I know it’s worth it."</w:t>
      </w:r>
    </w:p>
    <w:p>
      <w:r>
        <w:t>- **Gang Leader**: "Good thinking, bru. Keep daai mindset."</w:t>
      </w:r>
    </w:p>
    <w:p>
      <w:r>
        <w:t>- - **Option 2**: "I’m still learning when to take risks." (Neutral – Add both or remove both)</w:t>
      </w:r>
    </w:p>
    <w:p>
      <w:r>
        <w:t>- **Gang Leader**: "Jy moet learn fast. Die Flats gaan maak jy choose quick."</w:t>
      </w:r>
    </w:p>
    <w:p>
      <w:r>
        <w:t>- - **Option 2**: "I risk everything. I go all in."</w:t>
      </w:r>
    </w:p>
    <w:p>
      <w:r>
        <w:t>- **Gang Leader**: "Ja, maar onthou, jy gaan lose alles if jy nie careful is nie." (Wrong – Gain gang stat)</w:t>
      </w:r>
    </w:p>
    <w:p>
      <w:r>
        <w:t>- **Player**: "I’m ready to lose if I have to."</w:t>
      </w:r>
    </w:p>
    <w:p>
      <w:r>
        <w:t>- **Gang Leader**: "Ons gaan sien, maar die Flats gaan maak sure jy pay die price."</w:t>
      </w:r>
    </w:p>
    <w:p>
      <w:r>
        <w:t>- - **Option 3**: "I don’t know how to deal with risks yet."</w:t>
      </w:r>
    </w:p>
    <w:p>
      <w:r>
        <w:t>- **Gang Leader**: "Jy moet learn fast, bru. Risks gaan kom vir jou, jy moet choose wisely."</w:t>
      </w:r>
    </w:p>
    <w:p>
      <w:r>
        <w:t>- **Player**: "I’ll figure it out."</w:t>
      </w:r>
    </w:p>
    <w:p>
      <w:r>
        <w:t>- **Gang Leader**: "Just don’t let die Flats maak daai choice for you." (Neutral – Add both or remove both)</w:t>
      </w:r>
    </w:p>
    <w:p/>
    <w:p>
      <w:r>
        <w:t>---</w:t>
      </w:r>
    </w:p>
    <w:p/>
    <w:p>
      <w:pPr>
        <w:pStyle w:val="Heading3"/>
      </w:pPr>
      <w:r>
        <w:t>### Dialogue 14: **Paying Dues**</w:t>
      </w:r>
    </w:p>
    <w:p/>
    <w:p>
      <w:r>
        <w:t>- **Gang Leader**: "Hier in die game, jy moet pay jou dues. Niks kom mos for free nie. Hoe’s jy paying jou way, bru?"</w:t>
      </w:r>
    </w:p>
    <w:p>
      <w:r>
        <w:t>- - **Option 1**: "I’m working for everything I get. No handouts."</w:t>
      </w:r>
    </w:p>
    <w:p>
      <w:r>
        <w:t>- **Gang Leader**: "Aweh, dis ‘n strong move. Jy gaan need to fight for jou place." (Right – Gain education stat)</w:t>
      </w:r>
    </w:p>
    <w:p>
      <w:r>
        <w:t>- **Player**: "I’m ready for whatever comes."</w:t>
      </w:r>
    </w:p>
    <w:p>
      <w:r>
        <w:t>- **Gang Leader**: "Good, just onthou die streets gaan take more than jy give."</w:t>
      </w:r>
    </w:p>
    <w:p>
      <w:r>
        <w:t>- - **Option 2**: "I haven’t paid my dues yet, but I’m working on it." (Neutral – Add both or remove both)</w:t>
      </w:r>
    </w:p>
    <w:p>
      <w:r>
        <w:t>- **Gang Leader**: "Jy better hurry, bru. Jy gaan need to pay soon, anders jy gaan klaar wees."</w:t>
      </w:r>
    </w:p>
    <w:p>
      <w:r>
        <w:t>- - **Option 2**: "I take what I want. No need to pay."</w:t>
      </w:r>
    </w:p>
    <w:p>
      <w:r>
        <w:t>- **Gang Leader**: "Daai’s dangerous thinking, bru. Die Flats gaan mos make sure jy pay in die end." (Wrong – Gain gang stat)</w:t>
      </w:r>
    </w:p>
    <w:p>
      <w:r>
        <w:t>- **Player**: "I’m not worried about that."</w:t>
      </w:r>
    </w:p>
    <w:p>
      <w:r>
        <w:t>- **Gang Leader**: "Ons gaan sien, bru. Everyone pay in die end."</w:t>
      </w:r>
    </w:p>
    <w:p>
      <w:r>
        <w:t>- - **Option 3**: "I haven’t thought about what I owe yet."</w:t>
      </w:r>
    </w:p>
    <w:p>
      <w:r>
        <w:t>- **Gang Leader**: "Jy beter start thinking. Niks kom free on die Flats nie."</w:t>
      </w:r>
    </w:p>
    <w:p>
      <w:r>
        <w:t>- **Player**: "I’ll think about it."</w:t>
      </w:r>
    </w:p>
    <w:p>
      <w:r>
        <w:t>- **Gang Leader**: "Just don’t wait too long, bru." (Neutral – Add both or remove both)</w:t>
      </w:r>
    </w:p>
    <w:p/>
    <w:p>
      <w:r>
        <w:t>---</w:t>
      </w:r>
    </w:p>
    <w:p/>
    <w:p>
      <w:pPr>
        <w:pStyle w:val="Heading3"/>
      </w:pPr>
      <w:r>
        <w:t>### Dialogue 15: **Street Wisdom**</w:t>
      </w:r>
    </w:p>
    <w:p/>
    <w:p>
      <w:r>
        <w:t>- **Gang Leader**: "Die Flats gaan teach jou, bru. Jy gaan learn die hard way if jy nie wakker bly nie. Hoeveel het jy al geleer hier?"</w:t>
      </w:r>
    </w:p>
    <w:p>
      <w:r>
        <w:t>- - **Option 1**: "I’m learning fast. I watch everything around me."</w:t>
      </w:r>
    </w:p>
    <w:p>
      <w:r>
        <w:t>- **Gang Leader**: "Aweh, jy moet learn quick, anders die Flats gaan mos maak a fool van jou." (Right – Gain education stat)</w:t>
      </w:r>
    </w:p>
    <w:p>
      <w:r>
        <w:t>- **Player**: "I’m ready to keep learning."</w:t>
      </w:r>
    </w:p>
    <w:p>
      <w:r>
        <w:t>- **Gang Leader**: "Good. Just onthou, die lesson gaan never end nie."</w:t>
      </w:r>
    </w:p>
    <w:p>
      <w:r>
        <w:t>- - **Option 2**: "I’m still figuring out how things work here." (Neutral – Add both or remove both)</w:t>
      </w:r>
    </w:p>
    <w:p>
      <w:r>
        <w:t>- **Gang Leader**: "Jy moet learn fast, bru. Die Flats gaan mos nie wait for jou nie."</w:t>
      </w:r>
    </w:p>
    <w:p>
      <w:r>
        <w:t>- - **Option 2**: "I don’t need lessons from the streets. I know enough."</w:t>
      </w:r>
    </w:p>
    <w:p>
      <w:r>
        <w:t>- **Gang Leader**: "Jy praat groot, maar die Flats gaan mos teach jou anyway." (Wrong – Gain gang stat)</w:t>
      </w:r>
    </w:p>
    <w:p>
      <w:r>
        <w:t>- **Player**: "I’ll handle whatever comes."</w:t>
      </w:r>
    </w:p>
    <w:p>
      <w:r>
        <w:t>- **Gang Leader**: "Ons gaan sien, maar die Flats gaan mos maak ‘n example van jou."</w:t>
      </w:r>
    </w:p>
    <w:p>
      <w:r>
        <w:t>- - **Option 3**: "I haven’t learned much yet."</w:t>
      </w:r>
    </w:p>
    <w:p>
      <w:r>
        <w:t>- **Gang Leader**: "Jy gaan have to learn quick, bru. Die Flats gaan maak sure jy kry die lesson."</w:t>
      </w:r>
    </w:p>
    <w:p>
      <w:r>
        <w:t>- **Player**: "I’ll figure it out."</w:t>
      </w:r>
    </w:p>
    <w:p>
      <w:r>
        <w:t>- **Gang Leader**: "Better jy do, anders die streets gaan klaar maak met jou." (Neutral – Add both or remove both)</w:t>
      </w:r>
    </w:p>
    <w:p/>
    <w:p>
      <w:r>
        <w:t>---</w:t>
      </w:r>
    </w:p>
    <w:p/>
    <w:p>
      <w:pPr>
        <w:pStyle w:val="Heading3"/>
      </w:pPr>
      <w:r>
        <w:t>### Dialogue 16: **Living on the Edge**</w:t>
      </w:r>
    </w:p>
    <w:p/>
    <w:p>
      <w:r>
        <w:t>- **Gang Leader**: "Die Flats is nie vir die weak nie, bru. Jy moet live op die edge, or jy gaan klaar wees. Hoe hard jy push, bru?"</w:t>
      </w:r>
    </w:p>
    <w:p>
      <w:r>
        <w:t>- - **Option 1**: "I push hard, but I know my limits."</w:t>
      </w:r>
    </w:p>
    <w:p>
      <w:r>
        <w:t>- **Gang Leader**: "Aweh, jy moet know when to pull back. Jy gaan burn out if jy nie careful is nie." (Right – Gain education stat)</w:t>
      </w:r>
    </w:p>
    <w:p>
      <w:r>
        <w:t>- **Player**: "I keep my head clear."</w:t>
      </w:r>
    </w:p>
    <w:p>
      <w:r>
        <w:t>- **Gang Leader**: "Good, bru. Just onthou, die edge is closer than jy dink."</w:t>
      </w:r>
    </w:p>
    <w:p>
      <w:r>
        <w:t>- - **Option 2**: "I’m not sure how far to push yet." (Neutral – Add both or remove both)</w:t>
      </w:r>
    </w:p>
    <w:p>
      <w:r>
        <w:t>- **Gang Leader**: "Jy gaan find out soon, bru. Die Flats gaan maak sure of daai."</w:t>
      </w:r>
    </w:p>
    <w:p>
      <w:r>
        <w:t>- - **Option 2**: "I push until there’s nothing left."</w:t>
      </w:r>
    </w:p>
    <w:p>
      <w:r>
        <w:t>- **Gang Leader**: "Ja, maar onthou, die Flats gaan push back harder. Jy sure jy klaar for dit?" (Wrong – Gain gang stat)</w:t>
      </w:r>
    </w:p>
    <w:p>
      <w:r>
        <w:t>- **Player**: "I’m not scared."</w:t>
      </w:r>
    </w:p>
    <w:p>
      <w:r>
        <w:t>- **Gang Leader**: "Ons gaan sien, bru. Just don’t let die Flats maak jou klaar."</w:t>
      </w:r>
    </w:p>
    <w:p>
      <w:r>
        <w:t>- - **Option 3**: "I haven’t figured out how to push yet."</w:t>
      </w:r>
    </w:p>
    <w:p>
      <w:r>
        <w:t>- **Gang Leader**: "Jy gaan need to push soon, anders die Flats gaan maak sure jy fall behind."</w:t>
      </w:r>
    </w:p>
    <w:p>
      <w:r>
        <w:t>- **Player**: "I’ll figure it out."</w:t>
      </w:r>
    </w:p>
    <w:p>
      <w:r>
        <w:t>- **Gang Leader**: "Better jy do, bru. Die edge kom vinnig." (Neutral – Add both or remove both)</w:t>
      </w:r>
    </w:p>
    <w:p/>
    <w:p>
      <w:r>
        <w:t>---</w:t>
      </w:r>
    </w:p>
    <w:p/>
    <w:p>
      <w:r>
        <w:t>### Full List of Slang and Meanings:</w:t>
      </w:r>
    </w:p>
    <w:p/>
    <w:p>
      <w:r>
        <w:t>1. **Bru**: Friend, mate, or brother.</w:t>
      </w:r>
    </w:p>
    <w:p>
      <w:r>
        <w:t>2. **Jy**: You.</w:t>
      </w:r>
    </w:p>
    <w:p>
      <w:r>
        <w:t>3. **Aweh**: A versatile word meaning hello, goodbye, or expressing agreement.</w:t>
      </w:r>
    </w:p>
    <w:p>
      <w:r>
        <w:t>4. **Maak ‘n plan**: Make a plan, figure something out.</w:t>
      </w:r>
    </w:p>
    <w:p>
      <w:r>
        <w:t>5. **Check**: Understand or see.</w:t>
      </w:r>
    </w:p>
    <w:p>
      <w:r>
        <w:t>6. **Mos**: Used to affirm something (similar to "you know").</w:t>
      </w:r>
    </w:p>
    <w:p>
      <w:r>
        <w:t>7. **Tsek**: A dismissive term meaning "go away" or "get lost."</w:t>
      </w:r>
    </w:p>
    <w:p>
      <w:r>
        <w:t>8. **Vat**: To take.</w:t>
      </w:r>
    </w:p>
    <w:p>
      <w:r>
        <w:t>9. **Gaan klaar wees**: To be done, finished, or in trouble.</w:t>
      </w:r>
    </w:p>
    <w:p>
      <w:r>
        <w:t>10. **Onthou**: Remember.</w:t>
      </w:r>
    </w:p>
    <w:p>
      <w:r>
        <w:t>11. **Mal**: Crazy.</w:t>
      </w:r>
    </w:p>
    <w:p>
      <w:r>
        <w:t>12. **Hustle**: Work hard, or find a way to make money or get ahead.</w:t>
      </w:r>
    </w:p>
    <w:p>
      <w:r>
        <w:t>13</w:t>
      </w:r>
    </w:p>
    <w:p/>
    <w:p>
      <w:r>
        <w:t>. **Wakker bly**: Stay alert or stay aware.</w:t>
      </w:r>
    </w:p>
    <w:p>
      <w:r>
        <w:t>14. **Sink**: To fail or fall behind.</w:t>
      </w:r>
    </w:p>
    <w:p>
      <w:r>
        <w:t>15. **Slim move**: Smart move or clever decision.</w:t>
      </w:r>
    </w:p>
    <w:p>
      <w:r>
        <w:t>16. **Dis**: This is.</w:t>
      </w:r>
    </w:p>
    <w:p>
      <w:r>
        <w:t>17. **Vat jou time**: Take your time.</w:t>
      </w:r>
    </w:p>
    <w:p/>
    <w:p>
      <w:r>
        <w:t>Let me know if you'd like more dialogues or additional help!</w:t>
      </w:r>
    </w:p>
    <w:p/>
    <w:p>
      <w:r>
        <w:t>Here are the remaining 14 dialogues between the gang member and the player, continuing with the Cape Coloured slang.</w:t>
      </w:r>
    </w:p>
    <w:p/>
    <w:p>
      <w:r>
        <w:t>---</w:t>
      </w:r>
    </w:p>
    <w:p/>
    <w:p>
      <w:pPr>
        <w:pStyle w:val="Heading3"/>
      </w:pPr>
      <w:r>
        <w:t>### Dialogue 17: **Surviving or Thriving**</w:t>
      </w:r>
    </w:p>
    <w:p/>
    <w:p>
      <w:r>
        <w:t>- **Gang Leader**: "Hier in die Flats, jy moet decide: survive, of thrive. Wat’s jou choice, bru?"</w:t>
      </w:r>
    </w:p>
    <w:p>
      <w:r>
        <w:t>- - **Option 1**: "I’m aiming to thrive, not just survive."</w:t>
      </w:r>
    </w:p>
    <w:p>
      <w:r>
        <w:t>- **Gang Leader**: "Aweh, dis how jy moet think, maar onthou, thriving kom met risk." (Right – Gain education stat)</w:t>
      </w:r>
    </w:p>
    <w:p>
      <w:r>
        <w:t>- **Player**: "I’ll take those risks."</w:t>
      </w:r>
    </w:p>
    <w:p>
      <w:r>
        <w:t>- **Gang Leader**: "Good, maar die Flats gaan maak sure jy fight for dit."</w:t>
      </w:r>
    </w:p>
    <w:p>
      <w:r>
        <w:t>- - **Option 2**: "I’m just focused on surviving right now." (Neutral – Add both or remove both)</w:t>
      </w:r>
    </w:p>
    <w:p>
      <w:r>
        <w:t>- **Gang Leader**: "Surviving is nie genoeg nie, bru. Jy gaan have to step up eventually."</w:t>
      </w:r>
    </w:p>
    <w:p>
      <w:r>
        <w:t>- - **Option 2**: "I’ll do whatever I have to in order to survive."</w:t>
      </w:r>
    </w:p>
    <w:p>
      <w:r>
        <w:t>- **Gang Leader**: "Ja, maar onthou, jy kan lose yourself if jy only focus on surviving." (Wrong – Gain gang stat)</w:t>
      </w:r>
    </w:p>
    <w:p>
      <w:r>
        <w:t>- **Player**: "I don’t care, as long as I make it."</w:t>
      </w:r>
    </w:p>
    <w:p>
      <w:r>
        <w:t>- **Gang Leader**: "Ons gaan sien, maar jy gaan kry die cost of survival."</w:t>
      </w:r>
    </w:p>
    <w:p>
      <w:r>
        <w:t>- - **Option 3**: "I haven’t decided what I want yet."</w:t>
      </w:r>
    </w:p>
    <w:p>
      <w:r>
        <w:t>- **Gang Leader**: "Jy beter decide vinnig, bru. Die Flats gaan maak die choice for jou if jy nie."</w:t>
      </w:r>
    </w:p>
    <w:p>
      <w:r>
        <w:t>- **Player**: "I’ll figure it out soon."</w:t>
      </w:r>
    </w:p>
    <w:p>
      <w:r>
        <w:t>- **Gang Leader**: "Make sure jy klaar met die decision." (Neutral – Add both or remove both)</w:t>
      </w:r>
    </w:p>
    <w:p/>
    <w:p>
      <w:r>
        <w:t>---</w:t>
      </w:r>
    </w:p>
    <w:p/>
    <w:p>
      <w:pPr>
        <w:pStyle w:val="Heading3"/>
      </w:pPr>
      <w:r>
        <w:t>### Dialogue 18: **Betrayal**</w:t>
      </w:r>
    </w:p>
    <w:p/>
    <w:p>
      <w:r>
        <w:t>- **Gang Leader**: "Jy weet mos, betrayal is 'n killer hier. Jy moet never betray, maar jy moet ook watch vir die knife in die back. Wat’s jou view on betrayal?"</w:t>
      </w:r>
    </w:p>
    <w:p>
      <w:r>
        <w:t>- - **Option 1**: "I’d never betray the people who are loyal to me."</w:t>
      </w:r>
    </w:p>
    <w:p>
      <w:r>
        <w:t>- **Gang Leader**: "Good, bru, maar onthou, trust moet wees earned, nie given nie." (Right – Gain education stat)</w:t>
      </w:r>
    </w:p>
    <w:p>
      <w:r>
        <w:t>- **Player**: "I know who’s worth my loyalty."</w:t>
      </w:r>
    </w:p>
    <w:p>
      <w:r>
        <w:t>- **Gang Leader**: "Good, keep jou circle small, die rest gaan look to betray."</w:t>
      </w:r>
    </w:p>
    <w:p>
      <w:r>
        <w:t>- - **Option 2**: "I haven’t thought much about betrayal." (Neutral – Add both or remove both)</w:t>
      </w:r>
    </w:p>
    <w:p>
      <w:r>
        <w:t>- **Gang Leader**: "Jy gaan have to, bru. Die Flats gaan teach jou real quick who’s loyal."</w:t>
      </w:r>
    </w:p>
    <w:p>
      <w:r>
        <w:t>- - **Option 2**: "I’ll betray if it means getting ahead."</w:t>
      </w:r>
    </w:p>
    <w:p>
      <w:r>
        <w:t>- **Gang Leader**: "Ja, maar onthou, die knife jy vat out gaan mos come back vir jou." (Wrong – Gain gang stat)</w:t>
      </w:r>
    </w:p>
    <w:p>
      <w:r>
        <w:t>- **Player**: "I’ll take that chance."</w:t>
      </w:r>
    </w:p>
    <w:p>
      <w:r>
        <w:t>- **Gang Leader**: "Ons gaan sien, bru. Betrayal maak enemies vinnig."</w:t>
      </w:r>
    </w:p>
    <w:p>
      <w:r>
        <w:t>- - **Option 3**: "I don’t trust anyone enough to be betrayed."</w:t>
      </w:r>
    </w:p>
    <w:p>
      <w:r>
        <w:t>- **Gang Leader**: "Jy dink so, maar die right person gaan find jou trust. Jy moet stay wakker, bru."</w:t>
      </w:r>
    </w:p>
    <w:p>
      <w:r>
        <w:t>- **Player**: "I’ll handle it."</w:t>
      </w:r>
    </w:p>
    <w:p>
      <w:r>
        <w:t>- **Gang Leader**: "Just make sure jy handle dit before die knife come out." (Neutral – Add both or remove both)</w:t>
      </w:r>
    </w:p>
    <w:p/>
    <w:p>
      <w:r>
        <w:t>---</w:t>
      </w:r>
    </w:p>
    <w:p/>
    <w:p>
      <w:pPr>
        <w:pStyle w:val="Heading3"/>
      </w:pPr>
      <w:r>
        <w:t>### Dialogue 19: **Brotherhood**</w:t>
      </w:r>
    </w:p>
    <w:p/>
    <w:p>
      <w:r>
        <w:t>- **Gang Leader**: "Ons praat altyd van brotherhood on die streets, bru. Maar brotherhood kom met die price. Wat beteken daai vir jou?"</w:t>
      </w:r>
    </w:p>
    <w:p>
      <w:r>
        <w:t>- - **Option 1**: "Brotherhood is about trust and loyalty."</w:t>
      </w:r>
    </w:p>
    <w:p>
      <w:r>
        <w:t>- **Gang Leader**: "Aweh, bru. Maar onthou, brotherhood is nie just about loyalty, maar die sacrifices jy moet maak." (Right – Gain education stat)</w:t>
      </w:r>
    </w:p>
    <w:p>
      <w:r>
        <w:t>- **Player**: "I’m willing to make those sacrifices for my brothers."</w:t>
      </w:r>
    </w:p>
    <w:p>
      <w:r>
        <w:t>- **Gang Leader**: "Good, maar jy better wees ready for die weight wat kom met daai."</w:t>
      </w:r>
    </w:p>
    <w:p>
      <w:r>
        <w:t>- - **Option 2**: "I’m not sure what brotherhood means to me yet." (Neutral – Add both or remove both)</w:t>
      </w:r>
    </w:p>
    <w:p>
      <w:r>
        <w:t>- **Gang Leader**: "Jy gaan find uit vinnig, bru. Die Flats gaan teach jou what brotherhood really is."</w:t>
      </w:r>
    </w:p>
    <w:p>
      <w:r>
        <w:t>- - **Option 2**: "Brotherhood is just a way to use people."</w:t>
      </w:r>
    </w:p>
    <w:p>
      <w:r>
        <w:t>- **Gang Leader**: "Jy dink so? Daai thinking gaan maak die wrong people use jou." (Wrong – Gain gang stat)</w:t>
      </w:r>
    </w:p>
    <w:p>
      <w:r>
        <w:t>- **Player**: "I’ll deal with that if it happens."</w:t>
      </w:r>
    </w:p>
    <w:p>
      <w:r>
        <w:t>- **Gang Leader**: "Ons gaan sien, maar brotherhood is nie 'n game nie."</w:t>
      </w:r>
    </w:p>
    <w:p>
      <w:r>
        <w:t>- - **Option 3**: "I don’t care about brotherhood."</w:t>
      </w:r>
    </w:p>
    <w:p>
      <w:r>
        <w:t>- **Gang Leader**: "Jy gaan care when jy need jou brothers. Jy gaan kry daai lesson soon."</w:t>
      </w:r>
    </w:p>
    <w:p>
      <w:r>
        <w:t>- **Player**: "We’ll see."</w:t>
      </w:r>
    </w:p>
    <w:p>
      <w:r>
        <w:t>- **Gang Leader**: "Ja, ons gaan." (Wrong – Gain gang stat)</w:t>
      </w:r>
    </w:p>
    <w:p/>
    <w:p>
      <w:r>
        <w:t>---</w:t>
      </w:r>
    </w:p>
    <w:p/>
    <w:p>
      <w:pPr>
        <w:pStyle w:val="Heading3"/>
      </w:pPr>
      <w:r>
        <w:t>### Dialogue 20: **Consequences of Actions**</w:t>
      </w:r>
    </w:p>
    <w:p/>
    <w:p>
      <w:r>
        <w:t>- **Gang Leader**: "Elke action het consequences, bru. Jy weet dit mos. Wat’s jou view on die choices jy maak hier?"</w:t>
      </w:r>
    </w:p>
    <w:p>
      <w:r>
        <w:t>- - **Option 1**: "I think about the consequences before I act."</w:t>
      </w:r>
    </w:p>
    <w:p>
      <w:r>
        <w:t>- **Gang Leader**: "Dis goed, maar onthou, soms kom die consequences langer af, bru." (Right – Gain education stat)</w:t>
      </w:r>
    </w:p>
    <w:p>
      <w:r>
        <w:t>- **Player**: "I’m ready for whatever comes later."</w:t>
      </w:r>
    </w:p>
    <w:p>
      <w:r>
        <w:t>- **Gang Leader**: "Good, maar die Flats gaan maak jou face every consequence."</w:t>
      </w:r>
    </w:p>
    <w:p>
      <w:r>
        <w:t>- - **Option 2**: "I don’t always think about the consequences." (Neutral – Add both or remove both)</w:t>
      </w:r>
    </w:p>
    <w:p>
      <w:r>
        <w:t>- **Gang Leader**: "Jy gaan have to start. Die Flats gaan nie wait for jou om te think nie."</w:t>
      </w:r>
    </w:p>
    <w:p>
      <w:r>
        <w:t>- - **Option 2**: "I’ll deal with the consequences when they come."</w:t>
      </w:r>
    </w:p>
    <w:p>
      <w:r>
        <w:t>- **Gang Leader**: "Ja, maar onthou, sometimes die consequences kom vinnig, bru." (Wrong – Gain gang stat)</w:t>
      </w:r>
    </w:p>
    <w:p>
      <w:r>
        <w:t>- **Player**: "I’ll handle them."</w:t>
      </w:r>
    </w:p>
    <w:p>
      <w:r>
        <w:t>- **Gang Leader**: "Ons gaan sien, maar jy better klaar wees."</w:t>
      </w:r>
    </w:p>
    <w:p>
      <w:r>
        <w:t>- - **Option 3**: "I don’t care about the consequences."</w:t>
      </w:r>
    </w:p>
    <w:p>
      <w:r>
        <w:t>- **Gang Leader**: "Jy gaan care when die Flats maak sure jy pay. Jy gaan learn daai lesson."</w:t>
      </w:r>
    </w:p>
    <w:p>
      <w:r>
        <w:t>- **Player**: "We’ll see."</w:t>
      </w:r>
    </w:p>
    <w:p>
      <w:r>
        <w:t>- **Gang Leader**: "Ja, die Flats gaan teach jou die hard way." (Wrong – Gain gang stat)</w:t>
      </w:r>
    </w:p>
    <w:p/>
    <w:p>
      <w:r>
        <w:t>---</w:t>
      </w:r>
    </w:p>
    <w:p/>
    <w:p>
      <w:pPr>
        <w:pStyle w:val="Heading3"/>
      </w:pPr>
      <w:r>
        <w:t>### Dialogue 21: **The Cost of Power**</w:t>
      </w:r>
    </w:p>
    <w:p/>
    <w:p>
      <w:r>
        <w:t>- **Gang Leader**: "Power kom met a price, bru. Jy gaan have to decide if jy klaar vir daai price. Hoeveel power jy soek?"</w:t>
      </w:r>
    </w:p>
    <w:p>
      <w:r>
        <w:t>- - **Option 1**: "I want enough power to control my own destiny."</w:t>
      </w:r>
    </w:p>
    <w:p>
      <w:r>
        <w:t>- **Gang Leader**: "Aweh, maar onthou, controlling jou destiny kom met die weight of responsibility." (Right – Gain education stat)</w:t>
      </w:r>
    </w:p>
    <w:p>
      <w:r>
        <w:t>- **Player**: "I’m ready for it."</w:t>
      </w:r>
    </w:p>
    <w:p>
      <w:r>
        <w:t>- **Gang Leader**: "Good, maar jy moet stay sharp. Power maak enemies."</w:t>
      </w:r>
    </w:p>
    <w:p>
      <w:r>
        <w:t>- - **Option 2**: "I’m not sure how much power I want yet." (Neutral – Add both or remove both)</w:t>
      </w:r>
    </w:p>
    <w:p>
      <w:r>
        <w:t>- **Gang Leader**: "Jy gaan need to find out vinnig, bru. Power wait nie vir niemand nie."</w:t>
      </w:r>
    </w:p>
    <w:p>
      <w:r>
        <w:t>- - **Option 2**: "I want all the power I can get."</w:t>
      </w:r>
    </w:p>
    <w:p>
      <w:r>
        <w:t>- **Gang Leader**: "Ja, maar onthou, bru, die more power jy take, die more jy moet pay." (Wrong – Gain gang stat)</w:t>
      </w:r>
    </w:p>
    <w:p>
      <w:r>
        <w:t>- **Player**: "I’ll pay whatever it takes."</w:t>
      </w:r>
    </w:p>
    <w:p>
      <w:r>
        <w:t>- **Gang Leader**: "Ons gaan sien, maar die Flats gaan maak sure jy feel die cost."</w:t>
      </w:r>
    </w:p>
    <w:p>
      <w:r>
        <w:t>- - **Option 3**: "I don’t care about power."</w:t>
      </w:r>
    </w:p>
    <w:p>
      <w:r>
        <w:t>- **Gang Leader**: "Jy gaan care when die world starts pushing jy around. Jy gaan kry daai lesson."</w:t>
      </w:r>
    </w:p>
    <w:p>
      <w:r>
        <w:t>- **Player**: "I’ll handle whatever comes."</w:t>
      </w:r>
    </w:p>
    <w:p>
      <w:r>
        <w:t>- **Gang Leader**: "Ons gaan sien, bru, maar die Flats gaan show jou." (Neutral – Add both or remove both)</w:t>
      </w:r>
    </w:p>
    <w:p/>
    <w:p>
      <w:r>
        <w:t>---</w:t>
      </w:r>
    </w:p>
    <w:p/>
    <w:p>
      <w:pPr>
        <w:pStyle w:val="Heading3"/>
      </w:pPr>
      <w:r>
        <w:t>### Dialogue 22: **Facing Fear**</w:t>
      </w:r>
    </w:p>
    <w:p/>
    <w:p>
      <w:r>
        <w:t>- **Gang Leader**: "Jy moet face fear in die Flats, bru. Jy gaan sink if jy nie ready is nie. Hoe deal jy met fear?"</w:t>
      </w:r>
    </w:p>
    <w:p>
      <w:r>
        <w:t>- - **Option 1**: "I face fear head-on. I don’t let it control me."</w:t>
      </w:r>
    </w:p>
    <w:p>
      <w:r>
        <w:t>- **Gang Leader**: "Aweh, dis goeie thinking. Jy moet strong bly, bru, maar fear kom vir almal." (Right – Gain education stat)</w:t>
      </w:r>
    </w:p>
    <w:p>
      <w:r>
        <w:t>- **Player**: "I’m ready for it."</w:t>
      </w:r>
    </w:p>
    <w:p>
      <w:r>
        <w:t>- **Gang Leader**: "Good, maar onthou, jy gaan face dit wanneer jy nie expect nie."</w:t>
      </w:r>
    </w:p>
    <w:p>
      <w:r>
        <w:t>- - **Option 2**: "Fear still gets to me sometimes." (Neutral – Add both or remove both)</w:t>
      </w:r>
    </w:p>
    <w:p>
      <w:r>
        <w:t>- **Gang Leader**: "Daai’s normal, maar jy moet stay strong, anders fear gaan control jou."</w:t>
      </w:r>
    </w:p>
    <w:p>
      <w:r>
        <w:t>- - **Option 2**: "I don’t fear anything."</w:t>
      </w:r>
    </w:p>
    <w:p>
      <w:r>
        <w:t>- **Gang Leader**: "Jy dink so, bru, maar die Flats gaan maak sure jy face daai fear. Nobody</w:t>
      </w:r>
    </w:p>
    <w:p/>
    <w:p>
      <w:r>
        <w:t>’s invincible." (Wrong – Gain gang stat)</w:t>
      </w:r>
    </w:p>
    <w:p>
      <w:r>
        <w:t>- **Player**: "We’ll see."</w:t>
      </w:r>
    </w:p>
    <w:p>
      <w:r>
        <w:t>- **Gang Leader**: "Ja, jy gaan sien wanneer die Flats bring die fear."</w:t>
      </w:r>
    </w:p>
    <w:p>
      <w:r>
        <w:t>- - **Option 3**: "I’m still learning how to deal with fear."</w:t>
      </w:r>
    </w:p>
    <w:p>
      <w:r>
        <w:t>- **Gang Leader**: "Jy gaan have to learn vinnig. Fear gaan nie wait for jou nie."</w:t>
      </w:r>
    </w:p>
    <w:p>
      <w:r>
        <w:t>- **Player**: "I’ll figure it out."</w:t>
      </w:r>
    </w:p>
    <w:p>
      <w:r>
        <w:t>- **Gang Leader**: "Maak seker jy do, anders fear gaan klaar maak met jou." (Neutral – Add both or remove both)</w:t>
      </w:r>
    </w:p>
    <w:p/>
    <w:p>
      <w:r>
        <w:t>---</w:t>
      </w:r>
    </w:p>
    <w:p/>
    <w:p>
      <w:pPr>
        <w:pStyle w:val="Heading3"/>
      </w:pPr>
      <w:r>
        <w:t>### Dialogue 23: **Forgiveness**</w:t>
      </w:r>
    </w:p>
    <w:p/>
    <w:p>
      <w:r>
        <w:t>- **Gang Leader**: "Op die streets, jy praat van forgiveness, maar nie almal deserve dit nie. Wat’s jou thoughts on daai, bru?"</w:t>
      </w:r>
    </w:p>
    <w:p>
      <w:r>
        <w:t>- - **Option 1**: "I believe in giving second chances to those who earn it."</w:t>
      </w:r>
    </w:p>
    <w:p>
      <w:r>
        <w:t>- **Gang Leader**: "Aweh, maar onthou, jy moet choose wisely wie jy forgive." (Right – Gain education stat)</w:t>
      </w:r>
    </w:p>
    <w:p>
      <w:r>
        <w:t>- **Player**: "I’ll be careful with who I trust."</w:t>
      </w:r>
    </w:p>
    <w:p>
      <w:r>
        <w:t>- **Gang Leader**: "Good. Die wrong trust kan maak klaar met jou."</w:t>
      </w:r>
    </w:p>
    <w:p>
      <w:r>
        <w:t>- - **Option 2**: "I’m not sure about forgiveness yet." (Neutral – Add both or remove both)</w:t>
      </w:r>
    </w:p>
    <w:p>
      <w:r>
        <w:t>- **Gang Leader**: "Jy moet decide vinnig, bru. Die Flats gaan force daai decision on jou."</w:t>
      </w:r>
    </w:p>
    <w:p>
      <w:r>
        <w:t>- - **Option 2**: "I don’t forgive easily."</w:t>
      </w:r>
    </w:p>
    <w:p>
      <w:r>
        <w:t>- **Gang Leader**: "Ja, daai’s fair, maar onthou, keeping grudges gaan maak die life harder vir jou." (Wrong – Gain gang stat)</w:t>
      </w:r>
    </w:p>
    <w:p>
      <w:r>
        <w:t>- **Player**: "I’ll handle it."</w:t>
      </w:r>
    </w:p>
    <w:p>
      <w:r>
        <w:t>- **Gang Leader**: "Ons gaan sien, bru. Grudges weigh heavy."</w:t>
      </w:r>
    </w:p>
    <w:p>
      <w:r>
        <w:t>- - **Option 3**: "I don’t believe in forgiveness."</w:t>
      </w:r>
    </w:p>
    <w:p>
      <w:r>
        <w:t>- **Gang Leader**: "Jy gaan need to learn how to forgive, bru, anders die hate gaan consume jou."</w:t>
      </w:r>
    </w:p>
    <w:p>
      <w:r>
        <w:t>- **Player**: "I’ll deal with it."</w:t>
      </w:r>
    </w:p>
    <w:p>
      <w:r>
        <w:t>- **Gang Leader**: "Ja, jy gaan. Maar die Flats gaan show jou die cost." (Wrong – Gain gang stat)</w:t>
      </w:r>
    </w:p>
    <w:p/>
    <w:p>
      <w:r>
        <w:t>---</w:t>
      </w:r>
    </w:p>
    <w:p/>
    <w:p>
      <w:pPr>
        <w:pStyle w:val="Heading3"/>
      </w:pPr>
      <w:r>
        <w:t>### Dialogue 24: **Taking Control**</w:t>
      </w:r>
    </w:p>
    <w:p/>
    <w:p>
      <w:r>
        <w:t>- **Gang Leader**: "On die Flats, jy moet take control van jou life, bru, or die streets gaan control jou. Hoe gaan jy daai handle?"</w:t>
      </w:r>
    </w:p>
    <w:p>
      <w:r>
        <w:t>- - **Option 1**: "I’m taking control of my future."</w:t>
      </w:r>
    </w:p>
    <w:p>
      <w:r>
        <w:t>- **Gang Leader**: "Aweh, dis ‘n goeie move, maar onthou, die Flats gaan test jou." (Right – Gain education stat)</w:t>
      </w:r>
    </w:p>
    <w:p>
      <w:r>
        <w:t>- **Player**: "I’m ready for the test."</w:t>
      </w:r>
    </w:p>
    <w:p>
      <w:r>
        <w:t>- **Gang Leader**: "Good. Just onthou, control is nie permanent nie."</w:t>
      </w:r>
    </w:p>
    <w:p>
      <w:r>
        <w:t>- - **Option 2**: "I’m not sure how to take control yet." (Neutral – Add both or remove both)</w:t>
      </w:r>
    </w:p>
    <w:p>
      <w:r>
        <w:t>- **Gang Leader**: "Jy gaan need to learn vinnig, bru. Die Flats gaan nie wait for jou nie."</w:t>
      </w:r>
    </w:p>
    <w:p>
      <w:r>
        <w:t>- - **Option 2**: "I’ll take control, no matter the cost."</w:t>
      </w:r>
    </w:p>
    <w:p>
      <w:r>
        <w:t>- **Gang Leader**: "Ja, maar onthou, bru, control is nie always worth die cost." (Wrong – Gain gang stat)</w:t>
      </w:r>
    </w:p>
    <w:p>
      <w:r>
        <w:t>- **Player**: "I’ll deal with whatever comes."</w:t>
      </w:r>
    </w:p>
    <w:p>
      <w:r>
        <w:t>- **Gang Leader**: "Ons gaan sien, maar jy gaan feel daai cost vinnig."</w:t>
      </w:r>
    </w:p>
    <w:p>
      <w:r>
        <w:t>- - **Option 3**: "I don’t care about control."</w:t>
      </w:r>
    </w:p>
    <w:p>
      <w:r>
        <w:t>- **Gang Leader**: "Jy gaan care when die Flats push jou around. Jy moet fight vir jou life."</w:t>
      </w:r>
    </w:p>
    <w:p>
      <w:r>
        <w:t>- **Player**: "We’ll see."</w:t>
      </w:r>
    </w:p>
    <w:p>
      <w:r>
        <w:t>- **Gang Leader**: "Ja, ons gaan sien." (Neutral – Add both or remove both)</w:t>
      </w:r>
    </w:p>
    <w:p/>
    <w:p>
      <w:r>
        <w:t>---</w:t>
      </w:r>
    </w:p>
    <w:p/>
    <w:p>
      <w:r>
        <w:t>These dialogues complete the set of 30 between the gang leader and the player, continuing to blend Cape Coloured slang with critical choices that shape the player's path in the game. Let me know if you'd like further refinements!</w:t>
      </w:r>
    </w:p>
    <w:p/>
    <w:p>
      <w:r>
        <w:t>Here are the final 4 dialogues between the gang member and the player, continuing in the same style with Cape Coloured slang.</w:t>
      </w:r>
    </w:p>
    <w:p/>
    <w:p>
      <w:r>
        <w:t>---</w:t>
      </w:r>
    </w:p>
    <w:p/>
    <w:p>
      <w:pPr>
        <w:pStyle w:val="Heading3"/>
      </w:pPr>
      <w:r>
        <w:t>### Dialogue 25: **The Streets Never Forget**</w:t>
      </w:r>
    </w:p>
    <w:p/>
    <w:p>
      <w:r>
        <w:t>- **Gang Leader**: "Jy weet mos, bru, die streets forget niks. Alles wat jy do kom back vir jou. Hoe dink jy gaan jy deal met daai?"</w:t>
      </w:r>
    </w:p>
    <w:p>
      <w:r>
        <w:t>- - **Option 1**: "I’ll face whatever comes, no matter how hard it is."</w:t>
      </w:r>
    </w:p>
    <w:p>
      <w:r>
        <w:t>- **Gang Leader**: "Aweh, dis die right mindset, maar onthou, die Flats gaan maak sure jy face dit head-on." (Right – Gain education stat)</w:t>
      </w:r>
    </w:p>
    <w:p>
      <w:r>
        <w:t>- **Player**: "I’m ready for it."</w:t>
      </w:r>
    </w:p>
    <w:p>
      <w:r>
        <w:t>- **Gang Leader**: "Good, maar jy gaan have to stay strong, bru."</w:t>
      </w:r>
    </w:p>
    <w:p>
      <w:r>
        <w:t>- - **Option 2**: "I’m not sure if I’m ready for the consequences yet." (Neutral – Add both or remove both)</w:t>
      </w:r>
    </w:p>
    <w:p>
      <w:r>
        <w:t>- **Gang Leader**: "Jy moet klaar wees, bru. Die Flats gaan wait for nobody."</w:t>
      </w:r>
    </w:p>
    <w:p>
      <w:r>
        <w:t>- - **Option 2**: "I don’t care what comes back to me."</w:t>
      </w:r>
    </w:p>
    <w:p>
      <w:r>
        <w:t>- **Gang Leader**: "Jy praat mos groot, maar die streets gaan remind jou quickly dat hulle forget niks nie." (Wrong – Gain gang stat)</w:t>
      </w:r>
    </w:p>
    <w:p>
      <w:r>
        <w:t>- **Player**: "Let them come. I’ll handle it."</w:t>
      </w:r>
    </w:p>
    <w:p>
      <w:r>
        <w:t>- **Gang Leader**: "Ons gaan sien, bru. Daai attitude gaan maak jy klaar."</w:t>
      </w:r>
    </w:p>
    <w:p>
      <w:r>
        <w:t>- - **Option 3**: "I haven’t thought about it."</w:t>
      </w:r>
    </w:p>
    <w:p>
      <w:r>
        <w:t>- **Gang Leader**: "Jy beter start thinking now. Jou actions gaan follow jou, whether jy like it or nie."</w:t>
      </w:r>
    </w:p>
    <w:p>
      <w:r>
        <w:t>- **Player**: "I’ll figure it out when the time comes."</w:t>
      </w:r>
    </w:p>
    <w:p>
      <w:r>
        <w:t>- **Gang Leader**: "Daai time gaan come vinniger as wat jy dink." (Neutral – Add both or remove both)</w:t>
      </w:r>
    </w:p>
    <w:p/>
    <w:p>
      <w:r>
        <w:t>---</w:t>
      </w:r>
    </w:p>
    <w:p/>
    <w:p>
      <w:pPr>
        <w:pStyle w:val="Heading3"/>
      </w:pPr>
      <w:r>
        <w:t>### Dialogue 26: **Rising Above**</w:t>
      </w:r>
    </w:p>
    <w:p/>
    <w:p>
      <w:r>
        <w:t>- **Gang Leader**: "Jy dink jy kan rise above die Flats, bru? Hier maak die life jou or breek jou. Wat gaan jy doen om bo te kom?"</w:t>
      </w:r>
    </w:p>
    <w:p>
      <w:r>
        <w:t>- - **Option 1**: "I’m going to rise above it all. I have a plan."</w:t>
      </w:r>
    </w:p>
    <w:p>
      <w:r>
        <w:t>- **Gang Leader**: "Aweh, ek hoor jou. Maar die Flats gaan nie make dit easy nie, bru." (Right – Gain education stat)</w:t>
      </w:r>
    </w:p>
    <w:p>
      <w:r>
        <w:t>- **Player**: "I’m prepared for the struggle."</w:t>
      </w:r>
    </w:p>
    <w:p>
      <w:r>
        <w:t>- **Gang Leader**: "Good, maar onthou, jy gaan need more than just ‘n plan."</w:t>
      </w:r>
    </w:p>
    <w:p>
      <w:r>
        <w:t>- - **Option 2**: "I’m still figuring out how to get out of here." (Neutral – Add both or remove both)</w:t>
      </w:r>
    </w:p>
    <w:p>
      <w:r>
        <w:t>- **Gang Leader**: "Jy moet find jou way vinnig, bru. Die Flats gaan nie laat jou rise so easy nie."</w:t>
      </w:r>
    </w:p>
    <w:p>
      <w:r>
        <w:t>- - **Option 2**: "I’ll rise above by any means necessary."</w:t>
      </w:r>
    </w:p>
    <w:p>
      <w:r>
        <w:t>- **Gang Leader**: "Ja, maar onthou, die wrong means gaan maak die streets turn on jou." (Wrong – Gain gang stat)</w:t>
      </w:r>
    </w:p>
    <w:p>
      <w:r>
        <w:t>- **Player**: "I’ll do whatever it takes."</w:t>
      </w:r>
    </w:p>
    <w:p>
      <w:r>
        <w:t>- **Gang Leader**: "Ons gaan sien, bru. Die Flats gaan maak sure jy pay die price."</w:t>
      </w:r>
    </w:p>
    <w:p>
      <w:r>
        <w:t>- - **Option 3**: "I don’t think I can rise above this place."</w:t>
      </w:r>
    </w:p>
    <w:p>
      <w:r>
        <w:t>- **Gang Leader**: "Daai’s dangerous thinking, bru. If jy nie dink jy kan rise nie, die Flats gaan klaar maak met jou."</w:t>
      </w:r>
    </w:p>
    <w:p>
      <w:r>
        <w:t>- **Player**: "Maybe, but I’m trying."</w:t>
      </w:r>
    </w:p>
    <w:p>
      <w:r>
        <w:t>- **Gang Leader**: "Jy moet try harder, bru. Die game is rough." (Neutral – Add both or remove both)</w:t>
      </w:r>
    </w:p>
    <w:p/>
    <w:p>
      <w:r>
        <w:t>---</w:t>
      </w:r>
    </w:p>
    <w:p/>
    <w:p>
      <w:pPr>
        <w:pStyle w:val="Heading3"/>
      </w:pPr>
      <w:r>
        <w:t>### Dialogue 27: **Trusting the Streets**</w:t>
      </w:r>
    </w:p>
    <w:p/>
    <w:p>
      <w:r>
        <w:t>- **Gang Leader**: "Hier op die Flats, bru, jy kan niks trust nie, maar jy moet still navigate die life. How jy maak jou way deur dit alles?"</w:t>
      </w:r>
    </w:p>
    <w:p>
      <w:r>
        <w:t>- - **Option 1**: "I trust no one, but I keep my eyes open."</w:t>
      </w:r>
    </w:p>
    <w:p>
      <w:r>
        <w:t>- **Gang Leader**: "Aweh, dis ‘n goeie move, maar jy moet always expect die unexpected." (Right – Gain education stat)</w:t>
      </w:r>
    </w:p>
    <w:p>
      <w:r>
        <w:t>- **Player**: "I’m ready for anything."</w:t>
      </w:r>
    </w:p>
    <w:p>
      <w:r>
        <w:t>- **Gang Leader**: "Good, maar onthou, die game kan change vinnig."</w:t>
      </w:r>
    </w:p>
    <w:p>
      <w:r>
        <w:t>- - **Option 2**: "I’m still learning who I can and can’t trust." (Neutral – Add both or remove both)</w:t>
      </w:r>
    </w:p>
    <w:p>
      <w:r>
        <w:t>- **Gang Leader**: "Jy moet figure daai vinnig uit, bru. Die wrong trust gaan maak klaar met jou."</w:t>
      </w:r>
    </w:p>
    <w:p>
      <w:r>
        <w:t>- - **Option 2**: "I trust no one and I don’t care who knows it."</w:t>
      </w:r>
    </w:p>
    <w:p>
      <w:r>
        <w:t>- **Gang Leader**: "Ja, maar die wrong person gaan use daai against jou, bru. Jy moet always wees two steps ahead." (Wrong – Gain gang stat)</w:t>
      </w:r>
    </w:p>
    <w:p>
      <w:r>
        <w:t>- **Player**: "Let them try."</w:t>
      </w:r>
    </w:p>
    <w:p>
      <w:r>
        <w:t>- **Gang Leader**: "Ons gaan sien, maar die Flats gaan nie play met jou nie."</w:t>
      </w:r>
    </w:p>
    <w:p>
      <w:r>
        <w:t>- - **Option 3**: "I haven’t figured out who’s trustworthy yet."</w:t>
      </w:r>
    </w:p>
    <w:p>
      <w:r>
        <w:t>- **Gang Leader**: "Jy moet watch carefully, bru. Die streets gaan test jou trust vinnig."</w:t>
      </w:r>
    </w:p>
    <w:p>
      <w:r>
        <w:t>- **Player**: "I’ll figure it out."</w:t>
      </w:r>
    </w:p>
    <w:p>
      <w:r>
        <w:t>- **Gang Leader**: "Just don’t wait too long. Die game gaan leave jou behind." (Neutral – Add both or remove both)</w:t>
      </w:r>
    </w:p>
    <w:p/>
    <w:p>
      <w:r>
        <w:t>---</w:t>
      </w:r>
    </w:p>
    <w:p/>
    <w:p>
      <w:pPr>
        <w:pStyle w:val="Heading3"/>
      </w:pPr>
      <w:r>
        <w:t>### Dialogue 28: **Making a Name**</w:t>
      </w:r>
    </w:p>
    <w:p/>
    <w:p>
      <w:r>
        <w:t>- **Gang Leader**: "Hier op die streets, jy moet maak ‘n name vir jou. Of die Flats gaan maak ‘n name for jou, en jy gaan nie like dit nie. Hoe gaan jy jou name build?"</w:t>
      </w:r>
    </w:p>
    <w:p>
      <w:r>
        <w:t>- - **Option 1**: "I’ll make my name by staying true to myself."</w:t>
      </w:r>
    </w:p>
    <w:p>
      <w:r>
        <w:t>- **Gang Leader**: "Aweh, bru. Maar onthou, staying true is nie always easy nie. Die Flats gaan test jou." (Right – Gain education stat)</w:t>
      </w:r>
    </w:p>
    <w:p>
      <w:r>
        <w:t>- **Player**: "I’m ready for whatever they throw at me."</w:t>
      </w:r>
    </w:p>
    <w:p>
      <w:r>
        <w:t>- **Gang Leader**: "Good, maar onthou, die Flats gaan nie make it easy nie."</w:t>
      </w:r>
    </w:p>
    <w:p>
      <w:r>
        <w:t>- - **Option 2**: "I’m not sure how to make a name for myself yet." (Neutral – Add both or remove both)</w:t>
      </w:r>
    </w:p>
    <w:p>
      <w:r>
        <w:t>- **Gang Leader**: "Jy moet find jou way vinnig. Die Flats gaan nie wait vir jou nie."</w:t>
      </w:r>
    </w:p>
    <w:p>
      <w:r>
        <w:t>- - **Option 2**: "I’ll make my name by any means necessary."</w:t>
      </w:r>
    </w:p>
    <w:p>
      <w:r>
        <w:t>- **Gang Leader**: "Ja, maar die wrong means gaan maak enemies, bru. Jy beter wees ready for die cost." (Wrong – Gain gang stat)</w:t>
      </w:r>
    </w:p>
    <w:p>
      <w:r>
        <w:t>- **Player**: "I’m not worried about enemies."</w:t>
      </w:r>
    </w:p>
    <w:p>
      <w:r>
        <w:t>- **Gang Leader**: "Ons gaan sien, bru. Die Flats gaan remind jou quickly."</w:t>
      </w:r>
    </w:p>
    <w:p>
      <w:r>
        <w:t>- - **Option 3**: "I don’t care about making a name."</w:t>
      </w:r>
    </w:p>
    <w:p>
      <w:r>
        <w:t>- **Gang Leader**: "Jy gaan care when die streets forget jou. Jy gaan kry die lesson vinnig."</w:t>
      </w:r>
    </w:p>
    <w:p>
      <w:r>
        <w:t>- **Player**: "We’ll see."</w:t>
      </w:r>
    </w:p>
    <w:p>
      <w:r>
        <w:t>- **Gang Leader**: "Ja, ons gaan." (Neutral – Add both or remove both)</w:t>
      </w:r>
    </w:p>
    <w:p/>
    <w:p>
      <w:r>
        <w:t>---</w:t>
      </w:r>
    </w:p>
    <w:p/>
    <w:p>
      <w:r>
        <w:t>With these final 4 dialogues, we now have a complete set of 30 between the gang leader and the player, continuing to blend key choices with Cape Coloured slang to enhance the authenticity of the interaction. Let me know if you'd like more adjustments or additional assistance!</w:t>
      </w:r>
    </w:p>
    <w:p/>
    <w:p>
      <w:r>
        <w:t>Apologies for the confusion! Here are the final 2 dialogues to complete the set of 30 between the gang leader and the player:</w:t>
      </w:r>
    </w:p>
    <w:p/>
    <w:p>
      <w:r>
        <w:t>---</w:t>
      </w:r>
    </w:p>
    <w:p/>
    <w:p>
      <w:pPr>
        <w:pStyle w:val="Heading3"/>
      </w:pPr>
      <w:r>
        <w:t>### Dialogue 29: **The Weight of Regret**</w:t>
      </w:r>
    </w:p>
    <w:p/>
    <w:p>
      <w:r>
        <w:t>- **Gang Leader**: "Jy weet mos, bru, regret is ‘n heavy thing. Some mense live hulle hele life met regret. Wat dink jy van daai?"</w:t>
      </w:r>
    </w:p>
    <w:p>
      <w:r>
        <w:t>- - **Option 1**: "I try to live without regrets by thinking through my choices."</w:t>
      </w:r>
    </w:p>
    <w:p>
      <w:r>
        <w:t>- **Gang Leader**: "Aweh, daai’s die way to go, maar onthou, soms kan die wrong choice still creep up on jou." (Right – Gain education stat)</w:t>
      </w:r>
    </w:p>
    <w:p>
      <w:r>
        <w:t>- **Player**: "I’ll make sure I make the right choices."</w:t>
      </w:r>
    </w:p>
    <w:p>
      <w:r>
        <w:t>- **Gang Leader**: "Good, bru, maar jy moet stay alert. Die Flats maak plans without jou input."</w:t>
      </w:r>
    </w:p>
    <w:p>
      <w:r>
        <w:t>- - **Option 2**: "I haven’t figured out how to avoid regret." (Neutral – Add both or remove both)</w:t>
      </w:r>
    </w:p>
    <w:p>
      <w:r>
        <w:t>- **Gang Leader**: "Jy gaan have to, bru. Regret kan maak ‘n big mess van jou life."</w:t>
      </w:r>
    </w:p>
    <w:p>
      <w:r>
        <w:t>- - **Option 2**: "I don’t care about regrets. I’ll deal with them later."</w:t>
      </w:r>
    </w:p>
    <w:p>
      <w:r>
        <w:t>- **Gang Leader**: "Jy dink so, maar later kom vinniger as wat jy dink. Die Flats gaan nie wait nie." (Wrong – Gain gang stat)</w:t>
      </w:r>
    </w:p>
    <w:p>
      <w:r>
        <w:t>- **Player**: "I’ll deal with them when they come."</w:t>
      </w:r>
    </w:p>
    <w:p>
      <w:r>
        <w:t>- **Gang Leader**: "Ons gaan sien, maar regret maak ‘n person weak, bru."</w:t>
      </w:r>
    </w:p>
    <w:p>
      <w:r>
        <w:t>- - **Option 3**: "I’ve already got regrets, but I’m moving on."</w:t>
      </w:r>
    </w:p>
    <w:p>
      <w:r>
        <w:t>- **Gang Leader**: "Daai’s fair, maar jy moet onthou die past gaan mos nie stay buried nie. Jy gaan kry daai regret later."</w:t>
      </w:r>
    </w:p>
    <w:p>
      <w:r>
        <w:t>- **Player**: "I’ll handle it when it comes up."</w:t>
      </w:r>
    </w:p>
    <w:p>
      <w:r>
        <w:t>- **Gang Leader**: "Just maak sure jy ready, bru." (Neutral – Add both or remove both)</w:t>
      </w:r>
    </w:p>
    <w:p/>
    <w:p>
      <w:r>
        <w:t>---</w:t>
      </w:r>
    </w:p>
    <w:p/>
    <w:p>
      <w:pPr>
        <w:pStyle w:val="Heading3"/>
      </w:pPr>
      <w:r>
        <w:t>### Dialogue 30: **Losing Yourself to the Streets**</w:t>
      </w:r>
    </w:p>
    <w:p/>
    <w:p>
      <w:r>
        <w:t>- **Gang Leader**: "Hier op die Flats, bru, mense lose hulle self quick. Jy moet stay strong, anders die streets gaan swallow jou. Hoe gaan jy stay true to yourself?"</w:t>
      </w:r>
    </w:p>
    <w:p>
      <w:r>
        <w:t>- - **Option 1**: "I’ll stick to my values, no matter what."</w:t>
      </w:r>
    </w:p>
    <w:p>
      <w:r>
        <w:t>- **Gang Leader**: "Aweh, dis ‘n goeie mindset, maar die Flats gaan push jou limits, bru." (Right – Gain education stat)</w:t>
      </w:r>
    </w:p>
    <w:p>
      <w:r>
        <w:t>- **Player**: "I’m ready for the challenge."</w:t>
      </w:r>
    </w:p>
    <w:p>
      <w:r>
        <w:t>- **Gang Leader**: "Good, maar onthou, stay true is nie always easy nie."</w:t>
      </w:r>
    </w:p>
    <w:p>
      <w:r>
        <w:t>- - **Option 2**: "I’m not sure how to stay true to myself yet." (Neutral – Add both or remove both)</w:t>
      </w:r>
    </w:p>
    <w:p>
      <w:r>
        <w:t>- **Gang Leader**: "Jy moet figure dit vinnig uit. Die Flats gaan nie wait vir jou nie."</w:t>
      </w:r>
    </w:p>
    <w:p>
      <w:r>
        <w:t>- - **Option 2**: "I’ll do whatever it takes to survive, even if I lose myself."</w:t>
      </w:r>
    </w:p>
    <w:p>
      <w:r>
        <w:t>- **Gang Leader**: "Jy praat groot, maar die cost van losing yourself is te high, bru. Jy gaan regret dit." (Wrong – Gain gang stat)</w:t>
      </w:r>
    </w:p>
    <w:p>
      <w:r>
        <w:t>- **Player**: "I’ll handle it."</w:t>
      </w:r>
    </w:p>
    <w:p>
      <w:r>
        <w:t>- **Gang Leader**: "Ons gaan sien, maar die Flats gaan nie forgive maklik nie."</w:t>
      </w:r>
    </w:p>
    <w:p>
      <w:r>
        <w:t>- - **Option 3**: "I haven’t thought about it much."</w:t>
      </w:r>
    </w:p>
    <w:p>
      <w:r>
        <w:t>- **Gang Leader**: "Jy moet start thinking. Die streets gaan maak jou forget wie jy is if jy nie watch uit nie."</w:t>
      </w:r>
    </w:p>
    <w:p>
      <w:r>
        <w:t>- **Player**: "I’ll figure it out."</w:t>
      </w:r>
    </w:p>
    <w:p>
      <w:r>
        <w:t>- **Gang Leader**: "Better jy do, bru, anders jy gaan klaar wees." (Neutral – Add both or remove both)</w:t>
      </w:r>
    </w:p>
    <w:p/>
    <w:p>
      <w:r>
        <w:t>---</w:t>
      </w:r>
    </w:p>
    <w:p/>
    <w:p>
      <w:r>
        <w:t>Now the set of 30 dialogues is complete! This provides a full range of interactions between the gang leader and the player, using Cape Coloured slang to enhance the authenticity of the conversations. Let me know if you need further adjustments or expansions!</w:t>
      </w:r>
    </w:p>
    <w:p/>
    <w:p>
      <w:r>
        <w:t>Here’s a list of the Cape Coloured slang words used in the dialogues along with their explanations:</w:t>
      </w:r>
    </w:p>
    <w:p/>
    <w:p>
      <w:r>
        <w:t>### Cape Coloured Slang Words and Meanings</w:t>
      </w:r>
    </w:p>
    <w:p/>
    <w:p>
      <w:r>
        <w:t>1. **Bru**: A term for friend, mate, or brother; often used as a casual greeting or reference.</w:t>
      </w:r>
    </w:p>
    <w:p/>
    <w:p>
      <w:r>
        <w:t>2. **Jy**: The Afrikaans word for "you."</w:t>
      </w:r>
    </w:p>
    <w:p/>
    <w:p>
      <w:r>
        <w:t>3. **Aweh**: A versatile term used to express agreement, excitement, or as a greeting (similar to "hello" or "what's up").</w:t>
      </w:r>
    </w:p>
    <w:p/>
    <w:p>
      <w:r>
        <w:t>4. **Maak ‘n plan**: A phrase meaning "make a plan" or "figure something out"; indicates resourcefulness.</w:t>
      </w:r>
    </w:p>
    <w:p/>
    <w:p>
      <w:r>
        <w:t>5. **Check**: To understand or see; often used in conversation to confirm comprehension.</w:t>
      </w:r>
    </w:p>
    <w:p/>
    <w:p>
      <w:r>
        <w:t>6. **Mos**: An informal way to affirm something, similar to "you know" or "of course."</w:t>
      </w:r>
    </w:p>
    <w:p/>
    <w:p>
      <w:r>
        <w:t>7. **Tsek**: A dismissive term meaning "go away" or "get lost."</w:t>
      </w:r>
    </w:p>
    <w:p/>
    <w:p>
      <w:r>
        <w:t>8. **Vat**: Afrikaans for "to take"; used informally in conversation.</w:t>
      </w:r>
    </w:p>
    <w:p/>
    <w:p>
      <w:r>
        <w:t>9. **Gaan klaar wees**: A phrase meaning "to be done," "finished," or "in trouble."</w:t>
      </w:r>
    </w:p>
    <w:p/>
    <w:p>
      <w:r>
        <w:t>10. **Onthou**: The Afrikaans word for "remember."</w:t>
      </w:r>
    </w:p>
    <w:p/>
    <w:p>
      <w:r>
        <w:t>11. **Mal**: An informal term for "crazy" or "insane."</w:t>
      </w:r>
    </w:p>
    <w:p/>
    <w:p>
      <w:r>
        <w:t>12. **Hustle**: To work hard or find a way to make money; can also refer to being resourceful.</w:t>
      </w:r>
    </w:p>
    <w:p/>
    <w:p>
      <w:r>
        <w:t>13. **Wakker bly**: A phrase meaning "stay alert" or "stay aware."</w:t>
      </w:r>
    </w:p>
    <w:p/>
    <w:p>
      <w:r>
        <w:t>14. **Slim move**: Refers to a smart move or clever decision.</w:t>
      </w:r>
    </w:p>
    <w:p/>
    <w:p>
      <w:r>
        <w:t>15. **Dis**: Short for "this is"; used for emphasis in conversation.</w:t>
      </w:r>
    </w:p>
    <w:p/>
    <w:p>
      <w:r>
        <w:t>16. **Vat jou time**: Means "take your time"; can imply that someone should not rush.</w:t>
      </w:r>
    </w:p>
    <w:p/>
    <w:p>
      <w:r>
        <w:t>17. **Gaan maak**: "Will make"; often used in contexts where something will be done or happen.</w:t>
      </w:r>
    </w:p>
    <w:p/>
    <w:p>
      <w:r>
        <w:t>18. **Die Flats**: Refers specifically to the Cape Flats area in Cape Town; can denote the challenges and lifestyle associated with that area.</w:t>
      </w:r>
    </w:p>
    <w:p/>
    <w:p>
      <w:r>
        <w:t>19. **Reg**: Means "right" or "correct"; used to affirm something.</w:t>
      </w:r>
    </w:p>
    <w:p/>
    <w:p>
      <w:r>
        <w:t>20. **Killer**: Used informally to refer to something significant or serious, often as a descriptor for people or situations.</w:t>
      </w:r>
    </w:p>
    <w:p/>
    <w:p>
      <w:r>
        <w:t>This list provides a comprehensive overview of the slang terms used in the dialogues, helping to understand the cultural context and enhancing the authenticity of the characters in your game. Let me know if you need any more information or adjustments!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