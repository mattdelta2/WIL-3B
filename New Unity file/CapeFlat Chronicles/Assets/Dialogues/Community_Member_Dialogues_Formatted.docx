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Heading3"/>
      </w:pPr>
      <w:r>
        <w:t>### Dialogue 1: **Introduction to the Community Center**</w:t>
      </w:r>
    </w:p>
    <w:p/>
    <w:p>
      <w:r>
        <w:t>- **Community Center Person**: "Hey there! Welcome to the community center. This place is all about growth and support. How can I assist you today?"</w:t>
      </w:r>
    </w:p>
    <w:p>
      <w:r>
        <w:t>- - **Option 1**: "I’m looking for activities to get involved in."</w:t>
      </w:r>
    </w:p>
    <w:p>
      <w:r>
        <w:t>- **Community Center Person**: "Aweh! Joining activities can really help you connect and grow. What interests you? We have sports, arts, and education programs."</w:t>
      </w:r>
    </w:p>
    <w:p>
      <w:r>
        <w:t>- **Player**: "I’m interested in sports."</w:t>
      </w:r>
    </w:p>
    <w:p>
      <w:r>
        <w:t>- **Community Center Person**: "Great choice! Getting involved in sports helps build teamwork and confidence. You might even meet new friends who share your passion!" (Right – Gain education stat)</w:t>
      </w:r>
    </w:p>
    <w:p>
      <w:r>
        <w:t>- - **Option 2**: "I just need a place to hang out."</w:t>
      </w:r>
    </w:p>
    <w:p>
      <w:r>
        <w:t>- **Community Center Person**: "That’s cool! You’re welcome to chill here. But have you thought about exploring our programs? They can help you make the most of your time here." (Neutral – Add both or remove both)</w:t>
      </w:r>
    </w:p>
    <w:p>
      <w:r>
        <w:t>- - **Option 3**: "I don’t think I want to do anything."</w:t>
      </w:r>
    </w:p>
    <w:p>
      <w:r>
        <w:t>- **Community Center Person**: "I understand. Sometimes, it feels overwhelming. Just remember, there’s support here whenever you’re ready." (Wrong – Gain gang stat)</w:t>
      </w:r>
    </w:p>
    <w:p/>
    <w:p>
      <w:r>
        <w:t>---</w:t>
      </w:r>
    </w:p>
    <w:p/>
    <w:p>
      <w:pPr>
        <w:pStyle w:val="Heading3"/>
      </w:pPr>
      <w:r>
        <w:t>### Dialogue 2: **Discussing Future Aspirations**</w:t>
      </w:r>
    </w:p>
    <w:p/>
    <w:p>
      <w:r>
        <w:t>- **Community Center Person**: "What are your dreams for the future? Have you thought about what you want to achieve?"</w:t>
      </w:r>
    </w:p>
    <w:p>
      <w:r>
        <w:t>- - **Option 1**: "I want to finish school and go to university."</w:t>
      </w:r>
    </w:p>
    <w:p>
      <w:r>
        <w:t>- **Community Center Person**: "That’s an excellent goal! Education can open many doors. Have you looked into scholarship opportunities?" (Right – Gain education stat)</w:t>
      </w:r>
    </w:p>
    <w:p>
      <w:r>
        <w:t>- **Player**: "I haven’t, but I’ll check it out."</w:t>
      </w:r>
    </w:p>
    <w:p>
      <w:r>
        <w:t>- **Community Center Person**: "Perfect! I can help you with resources if you need them."</w:t>
      </w:r>
    </w:p>
    <w:p>
      <w:r>
        <w:t>- - **Option 2**: "I just want to make money and not worry about school."</w:t>
      </w:r>
    </w:p>
    <w:p>
      <w:r>
        <w:t>- **Community Center Person**: "That’s a common feeling, but education can help you earn more in the long run. Have you thought about how to balance both?" (Neutral – Add both or remove both)</w:t>
      </w:r>
    </w:p>
    <w:p>
      <w:r>
        <w:t>- - **Option 3**: "I don’t really have any dreams."</w:t>
      </w:r>
    </w:p>
    <w:p>
      <w:r>
        <w:t>- **Community Center Person**: "That’s okay. Sometimes, it takes time to figure things out. Why not try a few different things and see what sparks your interest?" (Wrong – Gain gang stat)</w:t>
      </w:r>
    </w:p>
    <w:p/>
    <w:p>
      <w:r>
        <w:t>---</w:t>
      </w:r>
    </w:p>
    <w:p/>
    <w:p>
      <w:pPr>
        <w:pStyle w:val="Heading3"/>
      </w:pPr>
      <w:r>
        <w:t>### Dialogue 3: **Understanding Community Importance**</w:t>
      </w:r>
    </w:p>
    <w:p/>
    <w:p>
      <w:r>
        <w:t>- **Community Center Person**: "Community is vital for support and growth. What does community mean to you?"</w:t>
      </w:r>
    </w:p>
    <w:p>
      <w:r>
        <w:t>- - **Option 1**: "It’s about helping each other."</w:t>
      </w:r>
    </w:p>
    <w:p>
      <w:r>
        <w:t>- **Community Center Person**: "Absolutely! Helping others can create a strong bond. Have you considered volunteering?" (Right – Gain education stat)</w:t>
      </w:r>
    </w:p>
    <w:p>
      <w:r>
        <w:t>- **Player**: "I might be interested."</w:t>
      </w:r>
    </w:p>
    <w:p>
      <w:r>
        <w:t>- **Community Center Person**: "Great! Volunteering can also teach you new skills and provide valuable experience."</w:t>
      </w:r>
    </w:p>
    <w:p>
      <w:r>
        <w:t>- - **Option 2**: "I haven’t thought much about it."</w:t>
      </w:r>
    </w:p>
    <w:p>
      <w:r>
        <w:t>- **Community Center Person**: "That’s understandable. Community involvement can enrich your life in many ways. What if you started with small steps?" (Neutral – Add both or remove both)</w:t>
      </w:r>
    </w:p>
    <w:p>
      <w:r>
        <w:t>- - **Option 3**: "I think people are too self-centered."</w:t>
      </w:r>
    </w:p>
    <w:p>
      <w:r>
        <w:t>- **Community Center Person**: "I can see why you feel that way, but many people want to help. You might be surprised by how willing others are to support you." (Wrong – Gain gang stat)</w:t>
      </w:r>
    </w:p>
    <w:p/>
    <w:p>
      <w:r>
        <w:t>---</w:t>
      </w:r>
    </w:p>
    <w:p/>
    <w:p>
      <w:pPr>
        <w:pStyle w:val="Heading3"/>
      </w:pPr>
      <w:r>
        <w:t>### Dialogue 4: **Facing Challenges**</w:t>
      </w:r>
    </w:p>
    <w:p/>
    <w:p>
      <w:r>
        <w:t>- **Community Center Person**: "Challenges are part of life. How do you cope when faced with difficulties?"</w:t>
      </w:r>
    </w:p>
    <w:p>
      <w:r>
        <w:t>- - **Option 1**: "I try to stay positive and work through them."</w:t>
      </w:r>
    </w:p>
    <w:p>
      <w:r>
        <w:t>- **Community Center Person**: "That’s a fantastic approach! Positivity can be a game-changer. What’s the biggest challenge you’re facing now?" (Right – Gain education stat)</w:t>
      </w:r>
    </w:p>
    <w:p>
      <w:r>
        <w:t>- **Player**: "Balancing school and personal life."</w:t>
      </w:r>
    </w:p>
    <w:p>
      <w:r>
        <w:t>- **Community Center Person**: "That’s tough, but you can manage it! Have you thought about setting a schedule?"</w:t>
      </w:r>
    </w:p>
    <w:p>
      <w:r>
        <w:t>- - **Option 2**: "I just ignore my problems."</w:t>
      </w:r>
    </w:p>
    <w:p>
      <w:r>
        <w:t>- **Community Center Person**: "Ignoring them doesn’t help. It’s essential to face challenges head-on, even when it’s tough." (Neutral – Add both or remove both)</w:t>
      </w:r>
    </w:p>
    <w:p>
      <w:r>
        <w:t>- - **Option 3**: "I let my friends help me."</w:t>
      </w:r>
    </w:p>
    <w:p>
      <w:r>
        <w:t>- **Community Center Person**: "That’s a smart way to cope! Having support is crucial. Just ensure they are a positive influence." (Wrong – Gain gang stat)</w:t>
      </w:r>
    </w:p>
    <w:p/>
    <w:p>
      <w:r>
        <w:t>---</w:t>
      </w:r>
    </w:p>
    <w:p/>
    <w:p>
      <w:pPr>
        <w:pStyle w:val="Heading3"/>
      </w:pPr>
      <w:r>
        <w:t>### Dialogue 5: **The Power of Choice**</w:t>
      </w:r>
    </w:p>
    <w:p/>
    <w:p>
      <w:r>
        <w:t>- **Community Center Person**: "Every choice you make has consequences. How do you ensure your choices align with your goals?"</w:t>
      </w:r>
    </w:p>
    <w:p>
      <w:r>
        <w:t>- - **Option 1**: "I think about the long-term effects before acting."</w:t>
      </w:r>
    </w:p>
    <w:p>
      <w:r>
        <w:t>- **Community Center Person**: "That’s wise! Planning ahead can prevent many issues. What’s a recent choice you made that you’re proud of?" (Right – Gain education stat)</w:t>
      </w:r>
    </w:p>
    <w:p>
      <w:r>
        <w:t>- **Player**: "I decided to focus on my studies."</w:t>
      </w:r>
    </w:p>
    <w:p>
      <w:r>
        <w:t>- **Community Center Person**: "That’s commendable! Staying focused will pay off in the long run."</w:t>
      </w:r>
    </w:p>
    <w:p>
      <w:r>
        <w:t>- - **Option 2**: "I just go with the flow and see where life takes me."</w:t>
      </w:r>
    </w:p>
    <w:p>
      <w:r>
        <w:t>- **Community Center Person**: "That’s one way to live, but being intentional can help you achieve more." (Neutral – Add both or remove both)</w:t>
      </w:r>
    </w:p>
    <w:p>
      <w:r>
        <w:t>- - **Option 3**: "I don’t think about it too much."</w:t>
      </w:r>
    </w:p>
    <w:p>
      <w:r>
        <w:t>- **Community Center Person**: "That can lead to regrets later. Take some time to reflect on your choices." (Wrong – Gain gang stat)</w:t>
      </w:r>
    </w:p>
    <w:p/>
    <w:p>
      <w:r>
        <w:t>---</w:t>
      </w:r>
    </w:p>
    <w:p/>
    <w:p>
      <w:pPr>
        <w:pStyle w:val="Heading3"/>
      </w:pPr>
      <w:r>
        <w:t>### Dialogue 6: **Importance of Education**</w:t>
      </w:r>
    </w:p>
    <w:p/>
    <w:p>
      <w:r>
        <w:t>- **Community Center Person**: "Education is key to success. How do you feel about your current studies?"</w:t>
      </w:r>
    </w:p>
    <w:p>
      <w:r>
        <w:t>- - **Option 1**: "I enjoy learning new things."</w:t>
      </w:r>
    </w:p>
    <w:p>
      <w:r>
        <w:t>- **Community Center Person**: "That’s fantastic! Have you thought about pursuing subjects that interest you further?" (Right – Gain education stat)</w:t>
      </w:r>
    </w:p>
    <w:p>
      <w:r>
        <w:t>- **Player**: "I’m considering it."</w:t>
      </w:r>
    </w:p>
    <w:p>
      <w:r>
        <w:t>- **Community Center Person**: "That’s great! Let me know if you need guidance in choosing classes."</w:t>
      </w:r>
    </w:p>
    <w:p>
      <w:r>
        <w:t>- - **Option 2**: "School is okay, but I find it boring."</w:t>
      </w:r>
    </w:p>
    <w:p>
      <w:r>
        <w:t>- **Community Center Person**: "I understand that. Finding ways to make learning enjoyable can make a big difference. What subjects do you like?" (Neutral – Add both or remove both)</w:t>
      </w:r>
    </w:p>
    <w:p>
      <w:r>
        <w:t>- - **Option 3**: "I don’t think education matters much."</w:t>
      </w:r>
    </w:p>
    <w:p>
      <w:r>
        <w:t>- **Community Center Person**: "That’s a common belief, but education can provide opportunities you might not see now." (Wrong – Gain gang stat)</w:t>
      </w:r>
    </w:p>
    <w:p/>
    <w:p>
      <w:r>
        <w:t>---</w:t>
      </w:r>
    </w:p>
    <w:p/>
    <w:p>
      <w:pPr>
        <w:pStyle w:val="Heading3"/>
      </w:pPr>
      <w:r>
        <w:t>### Dialogue 7: **Discussing Fear**</w:t>
      </w:r>
    </w:p>
    <w:p/>
    <w:p>
      <w:r>
        <w:t>- **Community Center Person**: "Fear can hold you back. What are you afraid of?"</w:t>
      </w:r>
    </w:p>
    <w:p>
      <w:r>
        <w:t>- - **Option 1**: "I’m afraid of failing."</w:t>
      </w:r>
    </w:p>
    <w:p>
      <w:r>
        <w:t>- **Community Center Person**: "Failure is a part of growth. What’s something you’ve learned from your fears?" (Right – Gain education stat)</w:t>
      </w:r>
    </w:p>
    <w:p>
      <w:r>
        <w:t>- **Player**: "I’ve learned to prepare better."</w:t>
      </w:r>
    </w:p>
    <w:p>
      <w:r>
        <w:t>- **Community Center Person**: "That’s a great lesson! Preparation can reduce fear significantly."</w:t>
      </w:r>
    </w:p>
    <w:p>
      <w:r>
        <w:t>- - **Option 2**: "I don’t like confrontations."</w:t>
      </w:r>
    </w:p>
    <w:p>
      <w:r>
        <w:t>- **Community Center Person**: "That’s understandable. Learning to handle confrontations positively can help you grow. Have you thought about practicing?" (Neutral – Add both or remove both)</w:t>
      </w:r>
    </w:p>
    <w:p>
      <w:r>
        <w:t>- - **Option 3**: "I don’t think about my fears."</w:t>
      </w:r>
    </w:p>
    <w:p>
      <w:r>
        <w:t>- **Community Center Person**: "Ignoring fears doesn’t help. Acknowledging them can lead to personal growth." (Wrong – Gain gang stat)</w:t>
      </w:r>
    </w:p>
    <w:p/>
    <w:p>
      <w:r>
        <w:t>---</w:t>
      </w:r>
    </w:p>
    <w:p/>
    <w:p>
      <w:pPr>
        <w:pStyle w:val="Heading3"/>
      </w:pPr>
      <w:r>
        <w:t>### Dialogue 8: **Finding Your Path**</w:t>
      </w:r>
    </w:p>
    <w:p/>
    <w:p>
      <w:r>
        <w:t>- **Community Center Person**: "Finding your path can be challenging. What steps are you taking to explore your options?"</w:t>
      </w:r>
    </w:p>
    <w:p>
      <w:r>
        <w:t>- - **Option 1**: "I’m researching different career paths."</w:t>
      </w:r>
    </w:p>
    <w:p>
      <w:r>
        <w:t>- **Community Center Person**: "That’s a smart move! Researching can provide clarity. What careers are you interested in?" (Right – Gain education stat)</w:t>
      </w:r>
    </w:p>
    <w:p>
      <w:r>
        <w:t>- **Player**: "I’m thinking about becoming a teacher."</w:t>
      </w:r>
    </w:p>
    <w:p>
      <w:r>
        <w:t>- **Community Center Person**: "Teaching is a noble profession! It makes a difference in people's lives."</w:t>
      </w:r>
    </w:p>
    <w:p>
      <w:r>
        <w:t>- - **Option 2**: "I’m not sure where to start."</w:t>
      </w:r>
    </w:p>
    <w:p>
      <w:r>
        <w:t>- **Community Center Person**: "That’s okay! Sometimes talking to people in different fields can help you find direction." (Neutral – Add both or remove both)</w:t>
      </w:r>
    </w:p>
    <w:p>
      <w:r>
        <w:t>- - **Option 3**: "I just want to figure it out as I go."</w:t>
      </w:r>
    </w:p>
    <w:p>
      <w:r>
        <w:t>- **Community Center Person**: "That can work, but having a plan can make it easier to reach your goals." (Wrong – Gain gang stat)</w:t>
      </w:r>
    </w:p>
    <w:p/>
    <w:p>
      <w:r>
        <w:t>---</w:t>
      </w:r>
    </w:p>
    <w:p/>
    <w:p>
      <w:pPr>
        <w:pStyle w:val="Heading3"/>
      </w:pPr>
      <w:r>
        <w:t>### Dialogue 9: **Support Systems**</w:t>
      </w:r>
    </w:p>
    <w:p/>
    <w:p>
      <w:r>
        <w:t>- **Community Center Person**: "Support systems are crucial. Who do you turn to when you need help?"</w:t>
      </w:r>
    </w:p>
    <w:p>
      <w:r>
        <w:t>- - **Option 1**: "I talk to my family."</w:t>
      </w:r>
    </w:p>
    <w:p>
      <w:r>
        <w:t>- **Community Center Person**: "Family support is invaluable! Do they encourage</w:t>
      </w:r>
    </w:p>
    <w:p>
      <w:r>
        <w:t>Here are the remaining dialogues, continuing from where we left off in the conversation about support systems:</w:t>
      </w:r>
    </w:p>
    <w:p/>
    <w:p>
      <w:r>
        <w:t>---</w:t>
      </w:r>
    </w:p>
    <w:p/>
    <w:p>
      <w:pPr>
        <w:pStyle w:val="Heading3"/>
      </w:pPr>
      <w:r>
        <w:t>### Dialogue 9: **Support Systems** (continued)</w:t>
      </w:r>
    </w:p>
    <w:p/>
    <w:p>
      <w:r>
        <w:t>- **Community Center Person**: "Support systems are crucial. Who do you turn to when you need help?"</w:t>
      </w:r>
    </w:p>
    <w:p>
      <w:r>
        <w:t>- - **Option 1**: "I talk to my family."</w:t>
      </w:r>
    </w:p>
    <w:p>
      <w:r>
        <w:t>- **Community Center Person**: "Family support is invaluable! Do they encourage you to pursue your goals?" (Right – Gain education stat)</w:t>
      </w:r>
    </w:p>
    <w:p>
      <w:r>
        <w:t>- **Player**: "Yes, they always push me to do my best."</w:t>
      </w:r>
    </w:p>
    <w:p>
      <w:r>
        <w:t>- **Community Center Person**: "That’s wonderful! Having that kind of backing can help you achieve so much."</w:t>
      </w:r>
    </w:p>
    <w:p>
      <w:r>
        <w:t>- - **Option 2**: "I usually keep things to myself."</w:t>
      </w:r>
    </w:p>
    <w:p>
      <w:r>
        <w:t>- **Community Center Person**: "It’s okay to seek help when you need it. You can always talk to me or other staff here." (Neutral – Add both or remove both)</w:t>
      </w:r>
    </w:p>
    <w:p>
      <w:r>
        <w:t>- - **Option 3**: "I don’t have anyone I can rely on."</w:t>
      </w:r>
    </w:p>
    <w:p>
      <w:r>
        <w:t>- **Community Center Person**: "You’re not alone! We can be your support system here. Don’t hesitate to reach out." (Wrong – Gain gang stat)</w:t>
      </w:r>
    </w:p>
    <w:p/>
    <w:p>
      <w:r>
        <w:t>---</w:t>
      </w:r>
    </w:p>
    <w:p/>
    <w:p>
      <w:pPr>
        <w:pStyle w:val="Heading3"/>
      </w:pPr>
      <w:r>
        <w:t>### Dialogue 10: **Setting Goals**</w:t>
      </w:r>
    </w:p>
    <w:p/>
    <w:p>
      <w:r>
        <w:t>- **Community Center Person**: "Setting goals is essential for growth. Have you set any goals for yourself?"</w:t>
      </w:r>
    </w:p>
    <w:p>
      <w:r>
        <w:t>- - **Option 1**: "I want to improve my grades this semester."</w:t>
      </w:r>
    </w:p>
    <w:p>
      <w:r>
        <w:t>- **Community Center Person**: "That’s a fantastic goal! What steps are you taking to achieve that?" (Right – Gain education stat)</w:t>
      </w:r>
    </w:p>
    <w:p>
      <w:r>
        <w:t>- **Player**: "I’m studying more and asking for help."</w:t>
      </w:r>
    </w:p>
    <w:p>
      <w:r>
        <w:t>- **Community Center Person**: "Great approach! Keep it up, and you’ll see results."</w:t>
      </w:r>
    </w:p>
    <w:p>
      <w:r>
        <w:t>- - **Option 2**: "I haven’t set any specific goals."</w:t>
      </w:r>
    </w:p>
    <w:p>
      <w:r>
        <w:t>- **Community Center Person**: "That’s okay! Sometimes it helps to start with small, achievable goals. What’s something you could work on?" (Neutral – Add both or remove both)</w:t>
      </w:r>
    </w:p>
    <w:p>
      <w:r>
        <w:t>- - **Option 3**: "I want to just get by without stressing too much."</w:t>
      </w:r>
    </w:p>
    <w:p>
      <w:r>
        <w:t>- **Community Center Person**: "That’s a common mindset, but setting clear goals can help you stay motivated and focused." (Wrong – Gain gang stat)</w:t>
      </w:r>
    </w:p>
    <w:p/>
    <w:p>
      <w:r>
        <w:t>---</w:t>
      </w:r>
    </w:p>
    <w:p/>
    <w:p>
      <w:pPr>
        <w:pStyle w:val="Heading3"/>
      </w:pPr>
      <w:r>
        <w:t>### Dialogue 11: **Encouragement**</w:t>
      </w:r>
    </w:p>
    <w:p/>
    <w:p>
      <w:r>
        <w:t>- **Community Center Person**: "Sometimes we all need a little encouragement. What keeps you motivated?"</w:t>
      </w:r>
    </w:p>
    <w:p>
      <w:r>
        <w:t>- - **Option 1**: "I remind myself of my goals."</w:t>
      </w:r>
    </w:p>
    <w:p>
      <w:r>
        <w:t>- **Community Center Person**: "That’s a solid strategy! Keeping your goals in mind can drive you forward." (Right – Gain education stat)</w:t>
      </w:r>
    </w:p>
    <w:p>
      <w:r>
        <w:t>- **Player**: "It helps me stay focused."</w:t>
      </w:r>
    </w:p>
    <w:p>
      <w:r>
        <w:t>- **Community Center Person**: "Good! Keep that focus sharp, and you’ll reach your goals."</w:t>
      </w:r>
    </w:p>
    <w:p>
      <w:r>
        <w:t>- - **Option 2**: "I struggle to stay motivated sometimes."</w:t>
      </w:r>
    </w:p>
    <w:p>
      <w:r>
        <w:t>- **Community Center Person**: "That’s normal! Try surrounding yourself with positive influences. It can help keep your spirits up." (Neutral – Add both or remove both)</w:t>
      </w:r>
    </w:p>
    <w:p>
      <w:r>
        <w:t>- - **Option 3**: "I don’t really feel motivated."</w:t>
      </w:r>
    </w:p>
    <w:p>
      <w:r>
        <w:t>- **Community Center Person**: "Finding motivation can be tough. Let’s explore what interests you to ignite that spark." (Wrong – Gain gang stat)</w:t>
      </w:r>
    </w:p>
    <w:p/>
    <w:p>
      <w:r>
        <w:t>---</w:t>
      </w:r>
    </w:p>
    <w:p/>
    <w:p>
      <w:pPr>
        <w:pStyle w:val="Heading3"/>
      </w:pPr>
      <w:r>
        <w:t>### Dialogue 12: **Handling Pressure**</w:t>
      </w:r>
    </w:p>
    <w:p/>
    <w:p>
      <w:r>
        <w:t>- **Community Center Person**: "Pressure can be overwhelming. How do you handle stress in your life?"</w:t>
      </w:r>
    </w:p>
    <w:p>
      <w:r>
        <w:t>- - **Option 1**: "I try to stay calm and breathe through it."</w:t>
      </w:r>
    </w:p>
    <w:p>
      <w:r>
        <w:t>- **Community Center Person**: "That’s a great technique! Breathing exercises can help reduce stress. Do you practice any?" (Right – Gain education stat)</w:t>
      </w:r>
    </w:p>
    <w:p>
      <w:r>
        <w:t>- **Player**: "I try to take deep breaths when I feel anxious."</w:t>
      </w:r>
    </w:p>
    <w:p>
      <w:r>
        <w:t>- **Community Center Person**: "Perfect! That can really help you stay centered."</w:t>
      </w:r>
    </w:p>
    <w:p>
      <w:r>
        <w:t>- - **Option 2**: "I often bottle up my stress."</w:t>
      </w:r>
    </w:p>
    <w:p>
      <w:r>
        <w:t>- **Community Center Person**: "That can lead to bigger issues down the line. It’s essential to talk about what’s bothering you." (Neutral – Add both or remove both)</w:t>
      </w:r>
    </w:p>
    <w:p>
      <w:r>
        <w:t>- - **Option 3**: "I just ignore it and hope it goes away."</w:t>
      </w:r>
    </w:p>
    <w:p>
      <w:r>
        <w:t>- **Community Center Person**: "Ignoring it might seem easier, but dealing with it head-on can lead to a healthier mindset." (Wrong – Gain gang stat)</w:t>
      </w:r>
    </w:p>
    <w:p/>
    <w:p>
      <w:r>
        <w:t>---</w:t>
      </w:r>
    </w:p>
    <w:p/>
    <w:p>
      <w:pPr>
        <w:pStyle w:val="Heading3"/>
      </w:pPr>
      <w:r>
        <w:t>### Dialogue 13: **Seeking Help**</w:t>
      </w:r>
    </w:p>
    <w:p/>
    <w:p>
      <w:r>
        <w:t>- **Community Center Person**: "Asking for help is a sign of strength. Do you find it easy to seek help when you need it?"</w:t>
      </w:r>
    </w:p>
    <w:p>
      <w:r>
        <w:t>- - **Option 1**: "I try to ask for help when I need it."</w:t>
      </w:r>
    </w:p>
    <w:p>
      <w:r>
        <w:t>- **Community Center Person**: "That’s a smart move! Seeking support can make challenges more manageable." (Right – Gain education stat)</w:t>
      </w:r>
    </w:p>
    <w:p>
      <w:r>
        <w:t>- **Player**: "I’ve learned it’s okay to ask for help."</w:t>
      </w:r>
    </w:p>
    <w:p>
      <w:r>
        <w:t>- **Community Center Person**: "Absolutely! Everyone needs assistance at some point."</w:t>
      </w:r>
    </w:p>
    <w:p>
      <w:r>
        <w:t>- - **Option 2**: "I hesitate to ask for help sometimes."</w:t>
      </w:r>
    </w:p>
    <w:p>
      <w:r>
        <w:t>- **Community Center Person**: "That’s understandable. It’s important to remember that reaching out shows maturity." (Neutral – Add both or remove both)</w:t>
      </w:r>
    </w:p>
    <w:p>
      <w:r>
        <w:t>- - **Option 3**: "I never ask for help."</w:t>
      </w:r>
    </w:p>
    <w:p>
      <w:r>
        <w:t>- **Community Center Person**: "You don’t have to face everything alone. Consider opening up to someone you trust." (Wrong – Gain gang stat)</w:t>
      </w:r>
    </w:p>
    <w:p/>
    <w:p>
      <w:r>
        <w:t>---</w:t>
      </w:r>
    </w:p>
    <w:p/>
    <w:p>
      <w:pPr>
        <w:pStyle w:val="Heading3"/>
      </w:pPr>
      <w:r>
        <w:t>### Dialogue 14: **Discussing Mistakes**</w:t>
      </w:r>
    </w:p>
    <w:p/>
    <w:p>
      <w:r>
        <w:t>- **Community Center Person**: "We all make mistakes. How do you learn from yours?"</w:t>
      </w:r>
    </w:p>
    <w:p>
      <w:r>
        <w:t>- - **Option 1**: "I reflect on what went wrong and try not to repeat it."</w:t>
      </w:r>
    </w:p>
    <w:p>
      <w:r>
        <w:t>- **Community Center Person**: "That’s a great way to grow! Reflection can lead to valuable lessons." (Right – Gain education stat)</w:t>
      </w:r>
    </w:p>
    <w:p>
      <w:r>
        <w:t>- **Player**: "I’ll make sure to think about my choices more."</w:t>
      </w:r>
    </w:p>
    <w:p>
      <w:r>
        <w:t>- **Community Center Person**: "Good! Learning from mistakes is part of the journey."</w:t>
      </w:r>
    </w:p>
    <w:p>
      <w:r>
        <w:t>- - **Option 2**: "I tend to forget about my mistakes."</w:t>
      </w:r>
    </w:p>
    <w:p>
      <w:r>
        <w:t>- **Community Center Person**: "That’s common, but acknowledging them can prevent future issues. Have you thought about keeping a journal?" (Neutral – Add both or remove both)</w:t>
      </w:r>
    </w:p>
    <w:p>
      <w:r>
        <w:t>- - **Option 3**: "I don’t want to think about my mistakes."</w:t>
      </w:r>
    </w:p>
    <w:p>
      <w:r>
        <w:t>- **Community Center Person**: "Ignoring them won’t help. Facing them can help you avoid repeating them." (Wrong – Gain gang stat)</w:t>
      </w:r>
    </w:p>
    <w:p/>
    <w:p>
      <w:r>
        <w:t>---</w:t>
      </w:r>
    </w:p>
    <w:p/>
    <w:p>
      <w:pPr>
        <w:pStyle w:val="Heading3"/>
      </w:pPr>
      <w:r>
        <w:t>### Dialogue 15: **Finding Joy**</w:t>
      </w:r>
    </w:p>
    <w:p/>
    <w:p>
      <w:r>
        <w:t>- **Community Center Person**: "Joy is important for a balanced life. What brings you joy?"</w:t>
      </w:r>
    </w:p>
    <w:p>
      <w:r>
        <w:t>- - **Option 1**: "I love spending time with my friends."</w:t>
      </w:r>
    </w:p>
    <w:p>
      <w:r>
        <w:t>- **Community Center Person**: "That’s wonderful! Friends can provide support and happiness. What do you like to do together?" (Right – Gain education stat)</w:t>
      </w:r>
    </w:p>
    <w:p>
      <w:r>
        <w:t>- **Player**: "We enjoy playing games."</w:t>
      </w:r>
    </w:p>
    <w:p>
      <w:r>
        <w:t>- **Community Center Person**: "That sounds fun! Have you considered joining a community gaming night?"</w:t>
      </w:r>
    </w:p>
    <w:p>
      <w:r>
        <w:t>- - **Option 2**: "I don’t know what brings me joy."</w:t>
      </w:r>
    </w:p>
    <w:p>
      <w:r>
        <w:t>- **Community Center Person**: "That’s okay! It’s a journey to discover what makes you happy. Have you tried new hobbies?" (Neutral – Add both or remove both)</w:t>
      </w:r>
    </w:p>
    <w:p>
      <w:r>
        <w:t>- - **Option 3**: "I don’t find joy in much these days."</w:t>
      </w:r>
    </w:p>
    <w:p>
      <w:r>
        <w:t>- **Community Center Person**: "It’s tough when you’re feeling down. Sometimes, trying new things can help reignite that spark." (Wrong – Gain gang stat)</w:t>
      </w:r>
    </w:p>
    <w:p/>
    <w:p>
      <w:r>
        <w:t>---</w:t>
      </w:r>
    </w:p>
    <w:p/>
    <w:p>
      <w:pPr>
        <w:pStyle w:val="Heading3"/>
      </w:pPr>
      <w:r>
        <w:t>### Dialogue 16: **Building Relationships**</w:t>
      </w:r>
    </w:p>
    <w:p/>
    <w:p>
      <w:r>
        <w:t>- **Community Center Person**: "Building strong relationships is key to success. How do you connect with others?"</w:t>
      </w:r>
    </w:p>
    <w:p>
      <w:r>
        <w:t>- - **Option 1**: "I try to be friendly and open."</w:t>
      </w:r>
    </w:p>
    <w:p>
      <w:r>
        <w:t>- **Community Center Person**: "That’s a great approach! Being approachable can help you form meaningful connections." (Right – Gain education stat)</w:t>
      </w:r>
    </w:p>
    <w:p>
      <w:r>
        <w:t>- **Player**: "I make an effort to talk to new people."</w:t>
      </w:r>
    </w:p>
    <w:p>
      <w:r>
        <w:t>- **Community Center Person**: "Good for you! Networking is valuable."</w:t>
      </w:r>
    </w:p>
    <w:p>
      <w:r>
        <w:t>- - **Option 2**: "I’m shy and find it hard to connect."</w:t>
      </w:r>
    </w:p>
    <w:p>
      <w:r>
        <w:t>- **Community Center Person**: "That’s common! Starting small, like saying hi, can help you build confidence." (Neutral – Add both or remove both)</w:t>
      </w:r>
    </w:p>
    <w:p>
      <w:r>
        <w:t>- - **Option 3**: "I don’t want to connect with others."</w:t>
      </w:r>
    </w:p>
    <w:p>
      <w:r>
        <w:t>- **Community Center Person**: "I understand. Just remember, having support can make a big difference in tough times." (Wrong – Gain gang stat)</w:t>
      </w:r>
    </w:p>
    <w:p/>
    <w:p>
      <w:r>
        <w:t>---</w:t>
      </w:r>
    </w:p>
    <w:p/>
    <w:p>
      <w:pPr>
        <w:pStyle w:val="Heading3"/>
      </w:pPr>
      <w:r>
        <w:t>### Dialogue 17: **Handling Peer Pressure**</w:t>
      </w:r>
    </w:p>
    <w:p/>
    <w:p>
      <w:r>
        <w:t>- **Community Center Person**: "Peer pressure can be tough. How do you handle it?"</w:t>
      </w:r>
    </w:p>
    <w:p>
      <w:r>
        <w:t>- - **Option 1**: "I try to stay true to myself."</w:t>
      </w:r>
    </w:p>
    <w:p>
      <w:r>
        <w:t>- **Community Center Person**: "That’s the best way to go! It’s important to know your values. Have you faced pressure recently?" (Right – Gain education stat)</w:t>
      </w:r>
    </w:p>
    <w:p>
      <w:r>
        <w:t>- **Player**: "Yes, friends wanted me to skip class."</w:t>
      </w:r>
    </w:p>
    <w:p>
      <w:r>
        <w:t>- **Community Center Person**: "Good on you for resisting! Education is crucial."</w:t>
      </w:r>
    </w:p>
    <w:p>
      <w:r>
        <w:t>- - **Option 2**: "I struggle to say no sometimes."</w:t>
      </w:r>
    </w:p>
    <w:p>
      <w:r>
        <w:t>- **Community Center Person**: "That’s normal! It’s essential to practice saying no in situations that don’t align with your goals." (Neutral – Add both or remove both)</w:t>
      </w:r>
    </w:p>
    <w:p>
      <w:r>
        <w:t>- - **Option 3**: "I just go along with what my friends do."</w:t>
      </w:r>
    </w:p>
    <w:p>
      <w:r>
        <w:t>- **Community Center Person**: "That can lead to</w:t>
      </w:r>
    </w:p>
    <w:p/>
    <w:p>
      <w:r>
        <w:t>regret later. Remember, it’s okay to stand your ground." (Wrong – Gain gang stat)</w:t>
      </w:r>
    </w:p>
    <w:p/>
    <w:p>
      <w:r>
        <w:t>---</w:t>
      </w:r>
    </w:p>
    <w:p/>
    <w:p>
      <w:pPr>
        <w:pStyle w:val="Heading3"/>
      </w:pPr>
      <w:r>
        <w:t>### Dialogue 18: **Encouraging Independence**</w:t>
      </w:r>
    </w:p>
    <w:p/>
    <w:p>
      <w:r>
        <w:t>- **Community Center Person**: "Independence is vital. How are you learning to be independent?"</w:t>
      </w:r>
    </w:p>
    <w:p>
      <w:r>
        <w:t>- - **Option 1**: "I’m trying to make my own decisions."</w:t>
      </w:r>
    </w:p>
    <w:p>
      <w:r>
        <w:t>- **Community Center Person**: "That’s a strong step! Making choices helps you grow. What’s a recent decision you made?" (Right – Gain education stat)</w:t>
      </w:r>
    </w:p>
    <w:p>
      <w:r>
        <w:t>- **Player**: "I decided to study instead of hanging out."</w:t>
      </w:r>
    </w:p>
    <w:p>
      <w:r>
        <w:t>- **Community Center Person**: "Excellent choice! That dedication will pay off."</w:t>
      </w:r>
    </w:p>
    <w:p>
      <w:r>
        <w:t>- - **Option 2**: "I still rely on my family for most decisions."</w:t>
      </w:r>
    </w:p>
    <w:p>
      <w:r>
        <w:t>- **Community Center Person**: "That’s okay, but it’s important to practice making decisions on your own, too." (Neutral – Add both or remove both)</w:t>
      </w:r>
    </w:p>
    <w:p>
      <w:r>
        <w:t>- - **Option 3**: "I don’t see the point in being independent."</w:t>
      </w:r>
    </w:p>
    <w:p>
      <w:r>
        <w:t>- **Community Center Person**: "Independence can empower you. It helps you realize your strengths." (Wrong – Gain gang stat)</w:t>
      </w:r>
    </w:p>
    <w:p/>
    <w:p>
      <w:r>
        <w:t>---</w:t>
      </w:r>
    </w:p>
    <w:p/>
    <w:p>
      <w:pPr>
        <w:pStyle w:val="Heading3"/>
      </w:pPr>
      <w:r>
        <w:t>### Dialogue 19: **Setting Boundaries**</w:t>
      </w:r>
    </w:p>
    <w:p/>
    <w:p>
      <w:r>
        <w:t>- **Community Center Person**: "Setting boundaries is important for mental health. Do you feel comfortable saying no?"</w:t>
      </w:r>
    </w:p>
    <w:p>
      <w:r>
        <w:t>- - **Option 1**: "I’ve learned to say no when I need to."</w:t>
      </w:r>
    </w:p>
    <w:p>
      <w:r>
        <w:t>- **Community Center Person**: "That’s excellent! Knowing your limits can protect your well-being. What’s an example of a boundary you’ve set?" (Right – Gain education stat)</w:t>
      </w:r>
    </w:p>
    <w:p>
      <w:r>
        <w:t>- **Player**: "I stopped going to parties that made me uncomfortable."</w:t>
      </w:r>
    </w:p>
    <w:p>
      <w:r>
        <w:t>- **Community Center Person**: "Great decision! Prioritizing your comfort is essential."</w:t>
      </w:r>
    </w:p>
    <w:p>
      <w:r>
        <w:t>- - **Option 2**: "I struggle to say no."</w:t>
      </w:r>
    </w:p>
    <w:p>
      <w:r>
        <w:t>- **Community Center Person**: "That’s understandable. It’s important to practice assertiveness. Start small and build your confidence." (Neutral – Add both or remove both)</w:t>
      </w:r>
    </w:p>
    <w:p>
      <w:r>
        <w:t>- - **Option 3**: "I don’t think about boundaries."</w:t>
      </w:r>
    </w:p>
    <w:p>
      <w:r>
        <w:t>- **Community Center Person**: "Boundaries are crucial for healthy relationships. Consider what you need to feel safe and respected." (Wrong – Gain gang stat)</w:t>
      </w:r>
    </w:p>
    <w:p/>
    <w:p>
      <w:r>
        <w:t>---</w:t>
      </w:r>
    </w:p>
    <w:p/>
    <w:p>
      <w:pPr>
        <w:pStyle w:val="Heading3"/>
      </w:pPr>
      <w:r>
        <w:t>### Dialogue 20: **Finding Balance**</w:t>
      </w:r>
    </w:p>
    <w:p/>
    <w:p>
      <w:r>
        <w:t>- **Community Center Person**: "Finding balance in life can be tough. How do you balance school, friends, and family?"</w:t>
      </w:r>
    </w:p>
    <w:p>
      <w:r>
        <w:t>- - **Option 1**: "I prioritize my studies but make time for my friends."</w:t>
      </w:r>
    </w:p>
    <w:p>
      <w:r>
        <w:t>- **Community Center Person**: "That’s a great approach! Balancing responsibilities and relationships is key to well-being." (Right – Gain education stat)</w:t>
      </w:r>
    </w:p>
    <w:p>
      <w:r>
        <w:t>- **Player**: "I try to keep a schedule."</w:t>
      </w:r>
    </w:p>
    <w:p>
      <w:r>
        <w:t>- **Community Center Person**: "Good! A schedule can help you manage your time effectively."</w:t>
      </w:r>
    </w:p>
    <w:p>
      <w:r>
        <w:t>- - **Option 2**: "I struggle to keep everything balanced."</w:t>
      </w:r>
    </w:p>
    <w:p>
      <w:r>
        <w:t>- **Community Center Person**: "That’s common! Consider making a list of your priorities to help you focus." (Neutral – Add both or remove both)</w:t>
      </w:r>
    </w:p>
    <w:p>
      <w:r>
        <w:t>- - **Option 3**: "I focus on having fun."</w:t>
      </w:r>
    </w:p>
    <w:p>
      <w:r>
        <w:t>- **Community Center Person**: "While having fun is important, remember that balance can lead to a happier life overall." (Wrong – Gain gang stat)</w:t>
      </w:r>
    </w:p>
    <w:p/>
    <w:p>
      <w:r>
        <w:t>---</w:t>
      </w:r>
    </w:p>
    <w:p/>
    <w:p>
      <w:pPr>
        <w:pStyle w:val="Heading3"/>
      </w:pPr>
      <w:r>
        <w:t>### Dialogue 21: **Learning from Others**</w:t>
      </w:r>
    </w:p>
    <w:p/>
    <w:p>
      <w:r>
        <w:t>- **Community Center Person**: "Learning from others can help you grow. Who do you look up to for guidance?"</w:t>
      </w:r>
    </w:p>
    <w:p>
      <w:r>
        <w:t>- - **Option 1**: "I look up to my teachers."</w:t>
      </w:r>
    </w:p>
    <w:p>
      <w:r>
        <w:t>- **Community Center Person**: "That’s great! Teachers can provide valuable insights and support. Have you talked to them about your goals?" (Right – Gain education stat)</w:t>
      </w:r>
    </w:p>
    <w:p>
      <w:r>
        <w:t>- **Player**: "I plan to."</w:t>
      </w:r>
    </w:p>
    <w:p>
      <w:r>
        <w:t>- **Community Center Person**: "Good! They can guide you on your journey."</w:t>
      </w:r>
    </w:p>
    <w:p>
      <w:r>
        <w:t>- - **Option 2**: "I don’t really look up to anyone."</w:t>
      </w:r>
    </w:p>
    <w:p>
      <w:r>
        <w:t>- **Community Center Person**: "That’s okay, but consider seeking mentors who can help guide you." (Neutral – Add both or remove both)</w:t>
      </w:r>
    </w:p>
    <w:p>
      <w:r>
        <w:t>- - **Option 3**: "I prefer to figure things out myself."</w:t>
      </w:r>
    </w:p>
    <w:p>
      <w:r>
        <w:t>- **Community Center Person**: "Independence is important, but learning from others can save you time and effort." (Wrong – Gain gang stat)</w:t>
      </w:r>
    </w:p>
    <w:p/>
    <w:p>
      <w:r>
        <w:t>---</w:t>
      </w:r>
    </w:p>
    <w:p/>
    <w:p>
      <w:pPr>
        <w:pStyle w:val="Heading3"/>
      </w:pPr>
      <w:r>
        <w:t>### Dialogue 22: **Coping with Change**</w:t>
      </w:r>
    </w:p>
    <w:p/>
    <w:p>
      <w:r>
        <w:t>- **Community Center Person**: "Change can be difficult. How do you cope with changes in your life?"</w:t>
      </w:r>
    </w:p>
    <w:p>
      <w:r>
        <w:t>- - **Option 1**: "I try to stay adaptable."</w:t>
      </w:r>
    </w:p>
    <w:p>
      <w:r>
        <w:t>- **Community Center Person**: "That’s an excellent mindset! Adapting can help you navigate challenges more smoothly." (Right – Gain education stat)</w:t>
      </w:r>
    </w:p>
    <w:p>
      <w:r>
        <w:t>- **Player**: "I’ve learned to embrace change."</w:t>
      </w:r>
    </w:p>
    <w:p>
      <w:r>
        <w:t>- **Community Center Person**: "Good for you! Embracing change is key to personal growth."</w:t>
      </w:r>
    </w:p>
    <w:p>
      <w:r>
        <w:t>- - **Option 2**: "I find it hard to adjust."</w:t>
      </w:r>
    </w:p>
    <w:p>
      <w:r>
        <w:t>- **Community Center Person**: "That’s understandable. It might help to talk about your feelings with someone you trust." (Neutral – Add both or remove both)</w:t>
      </w:r>
    </w:p>
    <w:p>
      <w:r>
        <w:t>- - **Option 3**: "I avoid change whenever I can."</w:t>
      </w:r>
    </w:p>
    <w:p>
      <w:r>
        <w:t>- **Community Center Person**: "Avoiding change can lead to missed opportunities. Embracing it can lead to growth." (Wrong – Gain gang stat)</w:t>
      </w:r>
    </w:p>
    <w:p/>
    <w:p>
      <w:r>
        <w:t>---</w:t>
      </w:r>
    </w:p>
    <w:p/>
    <w:p>
      <w:pPr>
        <w:pStyle w:val="Heading3"/>
      </w:pPr>
      <w:r>
        <w:t>### Dialogue 23: **Developing Skills**</w:t>
      </w:r>
    </w:p>
    <w:p/>
    <w:p>
      <w:r>
        <w:t>- **Community Center Person**: "Developing skills is essential for your future. What skills are you currently working on?"</w:t>
      </w:r>
    </w:p>
    <w:p>
      <w:r>
        <w:t>- - **Option 1**: "I’m trying to improve my communication skills."</w:t>
      </w:r>
    </w:p>
    <w:p>
      <w:r>
        <w:t>- **Community Center Person**: "That’s a valuable skill! Have you considered joining a public speaking club?" (Right – Gain education stat)</w:t>
      </w:r>
    </w:p>
    <w:p>
      <w:r>
        <w:t>- **Player**: "I haven’t, but I might."</w:t>
      </w:r>
    </w:p>
    <w:p>
      <w:r>
        <w:t>- **Community Center Person**: "Great! It can build confidence and improve your communication."</w:t>
      </w:r>
    </w:p>
    <w:p>
      <w:r>
        <w:t>- - **Option 2**: "I’m not working on any specific skills."</w:t>
      </w:r>
    </w:p>
    <w:p>
      <w:r>
        <w:t>- **Community Center Person**: "That’s okay! It might help to explore different activities to find what you enjoy." (Neutral – Add both or remove both)</w:t>
      </w:r>
    </w:p>
    <w:p>
      <w:r>
        <w:t>- - **Option 3**: "I don’t think skills matter much."</w:t>
      </w:r>
    </w:p>
    <w:p>
      <w:r>
        <w:t>- **Community Center Person**: "Skills are essential for success in many areas of life. Consider what interests you!" (Wrong – Gain gang stat)</w:t>
      </w:r>
    </w:p>
    <w:p/>
    <w:p>
      <w:r>
        <w:t>---</w:t>
      </w:r>
    </w:p>
    <w:p/>
    <w:p>
      <w:pPr>
        <w:pStyle w:val="Heading3"/>
      </w:pPr>
      <w:r>
        <w:t>### Dialogue 24: **The Importance of Mental Health**</w:t>
      </w:r>
    </w:p>
    <w:p/>
    <w:p>
      <w:r>
        <w:t>- **Community Center Person**: "Mental health is just as important as physical health. How do you take care of your mental well-being?"</w:t>
      </w:r>
    </w:p>
    <w:p>
      <w:r>
        <w:t>- - **Option 1**: "I talk to friends and family when I feel down."</w:t>
      </w:r>
    </w:p>
    <w:p>
      <w:r>
        <w:t>- **Community Center Person**: "That’s fantastic! Having a support system is vital for mental health." (Right – Gain education stat)</w:t>
      </w:r>
    </w:p>
    <w:p>
      <w:r>
        <w:t>- **Player**: "I try to express my feelings."</w:t>
      </w:r>
    </w:p>
    <w:p>
      <w:r>
        <w:t>- **Community Center Person**: "Good for you! Expressing emotions can be very therapeutic."</w:t>
      </w:r>
    </w:p>
    <w:p>
      <w:r>
        <w:t>- - **Option 2**: "I don’t really think about it."</w:t>
      </w:r>
    </w:p>
    <w:p>
      <w:r>
        <w:t>- **Community Center Person**: "It’s easy to overlook mental health, but it’s important to pay attention to your feelings." (Neutral – Add both or remove both)</w:t>
      </w:r>
    </w:p>
    <w:p>
      <w:r>
        <w:t>- - **Option 3**: "I struggle with my mental health."</w:t>
      </w:r>
    </w:p>
    <w:p>
      <w:r>
        <w:t>- **Community Center Person**: "I’m sorry to hear that. It’s essential to reach out for help when you need it." (Wrong – Gain gang stat)</w:t>
      </w:r>
    </w:p>
    <w:p/>
    <w:p>
      <w:r>
        <w:t>---</w:t>
      </w:r>
    </w:p>
    <w:p/>
    <w:p>
      <w:pPr>
        <w:pStyle w:val="Heading3"/>
      </w:pPr>
      <w:r>
        <w:t>### Dialogue 25: **Creating a Vision**</w:t>
      </w:r>
    </w:p>
    <w:p/>
    <w:p>
      <w:r>
        <w:t>- **Community Center Person**: "Creating a vision for your future can provide direction. Do you have a vision for where you want to be in five years?"</w:t>
      </w:r>
    </w:p>
    <w:p>
      <w:r>
        <w:t>- - **Option 1**: "I want to be successful and happy."</w:t>
      </w:r>
    </w:p>
    <w:p>
      <w:r>
        <w:t>- **Community Center Person**: "That’s a great vision! What steps are you taking to reach that happiness?" (Right – Gain education stat)</w:t>
      </w:r>
    </w:p>
    <w:p>
      <w:r>
        <w:t>- **Player**: "I’m focusing on my studies."</w:t>
      </w:r>
    </w:p>
    <w:p>
      <w:r>
        <w:t>- **Community Center Person**: "Perfect! Education is a stepping stone to success."</w:t>
      </w:r>
    </w:p>
    <w:p>
      <w:r>
        <w:t>- - **Option 2**: "I’m not sure what my vision is."</w:t>
      </w:r>
    </w:p>
    <w:p>
      <w:r>
        <w:t>- **Community Center Person**: "That’s okay! Sometimes, it takes time to develop a clear vision. What interests you?" (Neutral – Add both or remove both)</w:t>
      </w:r>
    </w:p>
    <w:p>
      <w:r>
        <w:t>- - **Option 3**: "I don’t think I need a vision."</w:t>
      </w:r>
    </w:p>
    <w:p>
      <w:r>
        <w:t>- **Community Center Person**: "Having a vision can guide your choices and keep you motivated. It’s worth considering." (Wrong – Gain gang stat)</w:t>
      </w:r>
    </w:p>
    <w:p/>
    <w:p>
      <w:r>
        <w:t>---</w:t>
      </w:r>
    </w:p>
    <w:p/>
    <w:p>
      <w:pPr>
        <w:pStyle w:val="Heading3"/>
      </w:pPr>
      <w:r>
        <w:t>### Dialogue 26: **Community Programs**</w:t>
      </w:r>
    </w:p>
    <w:p/>
    <w:p>
      <w:r>
        <w:t>- **Community Center Person**: "We offer a variety of programs here. Have you checked any of them out?"</w:t>
      </w:r>
    </w:p>
    <w:p>
      <w:r>
        <w:t>- - **Option 1**: "I’m interested in joining some."</w:t>
      </w:r>
    </w:p>
    <w:p>
      <w:r>
        <w:t>- **Community Center Person**: "That’s awesome! Joining programs can help you grow and connect with others." (Right – Gain education stat)</w:t>
      </w:r>
    </w:p>
    <w:p>
      <w:r>
        <w:t>- **Player**: "I’d like to learn more about them."</w:t>
      </w:r>
    </w:p>
    <w:p>
      <w:r>
        <w:t>- **Community Center Person**: "Great! I can provide you with all the information you need."</w:t>
      </w:r>
    </w:p>
    <w:p>
      <w:r>
        <w:t>- - **Option 2**: "I don’t think any programs are for me."</w:t>
      </w:r>
    </w:p>
    <w:p>
      <w:r>
        <w:t>- **Community Center Person**: "That’s understandable, but trying new things can open unexpected doors. What have you got to lose?" (Neutral – Add both or remove both)</w:t>
      </w:r>
    </w:p>
    <w:p>
      <w:r>
        <w:t>- - **Option 3**: "I’m not interested in programs."</w:t>
      </w:r>
    </w:p>
    <w:p>
      <w:r>
        <w:t>- **Community Center Person**: "That’s okay, but remember, community involvement can enhance your experience here." (Wrong –</w:t>
      </w:r>
    </w:p>
    <w:p/>
    <w:p>
      <w:r>
        <w:t>Gain gang stat)</w:t>
      </w:r>
    </w:p>
    <w:p/>
    <w:p>
      <w:r>
        <w:t>---</w:t>
      </w:r>
    </w:p>
    <w:p/>
    <w:p>
      <w:pPr>
        <w:pStyle w:val="Heading3"/>
      </w:pPr>
      <w:r>
        <w:t>### Dialogue 27: **Community Events**</w:t>
      </w:r>
    </w:p>
    <w:p/>
    <w:p>
      <w:r>
        <w:t>- **Community Center Person**: "We have a community event coming up! Are you interested in participating?"</w:t>
      </w:r>
    </w:p>
    <w:p>
      <w:r>
        <w:t>- - **Option 1**: "Sounds interesting! I’d like to help out."</w:t>
      </w:r>
    </w:p>
    <w:p>
      <w:r>
        <w:t>- **Community Center Person**: "That’s fantastic! Your involvement can make a big difference. What would you like to do?" (Right – Gain education stat)</w:t>
      </w:r>
    </w:p>
    <w:p>
      <w:r>
        <w:t>- **Player**: "I can help with organizing."</w:t>
      </w:r>
    </w:p>
    <w:p>
      <w:r>
        <w:t>- **Community Center Person**: "Great! Let’s meet to discuss details."</w:t>
      </w:r>
    </w:p>
    <w:p>
      <w:r>
        <w:t>- - **Option 2**: "I’m not sure if I want to join."</w:t>
      </w:r>
    </w:p>
    <w:p>
      <w:r>
        <w:t>- **Community Center Person**: "No pressure! Just know that getting involved can be rewarding and fun." (Neutral – Add both or remove both)</w:t>
      </w:r>
    </w:p>
    <w:p>
      <w:r>
        <w:t>- - **Option 3**: "I’m not interested in community events."</w:t>
      </w:r>
    </w:p>
    <w:p>
      <w:r>
        <w:t>- **Community Center Person**: "That’s okay, but participating can help you meet new people and make connections." (Wrong – Gain gang stat)</w:t>
      </w:r>
    </w:p>
    <w:p/>
    <w:p>
      <w:r>
        <w:t>---</w:t>
      </w:r>
    </w:p>
    <w:p/>
    <w:p>
      <w:pPr>
        <w:pStyle w:val="Heading3"/>
      </w:pPr>
      <w:r>
        <w:t>### Dialogue 28: **Learning from Mistakes**</w:t>
      </w:r>
    </w:p>
    <w:p/>
    <w:p>
      <w:r>
        <w:t>- **Community Center Person**: "Mistakes are part of learning. How do you respond when you make one?"</w:t>
      </w:r>
    </w:p>
    <w:p>
      <w:r>
        <w:t>- - **Option 1**: "I reflect on it and try to improve."</w:t>
      </w:r>
    </w:p>
    <w:p>
      <w:r>
        <w:t>- **Community Center Person**: "That’s a great approach! Reflecting can lead to growth and better decisions next time." (Right – Gain education stat)</w:t>
      </w:r>
    </w:p>
    <w:p>
      <w:r>
        <w:t>- **Player**: "I believe in learning from my errors."</w:t>
      </w:r>
    </w:p>
    <w:p>
      <w:r>
        <w:t>- **Community Center Person**: "Exactly! That mindset will take you far."</w:t>
      </w:r>
    </w:p>
    <w:p>
      <w:r>
        <w:t>- - **Option 2**: "I tend to dwell on my mistakes."</w:t>
      </w:r>
    </w:p>
    <w:p>
      <w:r>
        <w:t>- **Community Center Person**: "It’s easy to get stuck in that mindset. Consider focusing on solutions instead." (Neutral – Add both or remove both)</w:t>
      </w:r>
    </w:p>
    <w:p>
      <w:r>
        <w:t>- - **Option 3**: "I ignore them and move on."</w:t>
      </w:r>
    </w:p>
    <w:p>
      <w:r>
        <w:t>- **Community Center Person**: "Ignoring mistakes can lead to repeating them. It’s important to address them." (Wrong – Gain gang stat)</w:t>
      </w:r>
    </w:p>
    <w:p/>
    <w:p>
      <w:r>
        <w:t>---</w:t>
      </w:r>
    </w:p>
    <w:p/>
    <w:p>
      <w:pPr>
        <w:pStyle w:val="Heading3"/>
      </w:pPr>
      <w:r>
        <w:t>### Dialogue 29: **Finding Purpose**</w:t>
      </w:r>
    </w:p>
    <w:p/>
    <w:p>
      <w:r>
        <w:t>- **Community Center Person**: "Finding purpose can give you direction. Do you have a sense of purpose in your life?"</w:t>
      </w:r>
    </w:p>
    <w:p>
      <w:r>
        <w:t>- - **Option 1**: "I want to help others."</w:t>
      </w:r>
    </w:p>
    <w:p>
      <w:r>
        <w:t>- **Community Center Person**: "That’s a noble purpose! Helping others can be incredibly fulfilling. Have you thought about how to pursue that?" (Right – Gain education stat)</w:t>
      </w:r>
    </w:p>
    <w:p>
      <w:r>
        <w:t>- **Player**: "I’m considering volunteering."</w:t>
      </w:r>
    </w:p>
    <w:p>
      <w:r>
        <w:t>- **Community Center Person**: "That’s a great start! It can lead to many opportunities."</w:t>
      </w:r>
    </w:p>
    <w:p>
      <w:r>
        <w:t>- - **Option 2**: "I’m still figuring it out."</w:t>
      </w:r>
    </w:p>
    <w:p>
      <w:r>
        <w:t>- **Community Center Person**: "That’s okay! Finding purpose takes time. Explore different interests to see what resonates with you." (Neutral – Add both or remove both)</w:t>
      </w:r>
    </w:p>
    <w:p>
      <w:r>
        <w:t>- - **Option 3**: "I don’t think I have a purpose."</w:t>
      </w:r>
    </w:p>
    <w:p>
      <w:r>
        <w:t>- **Community Center Person**: "You might be surprised! Everyone has something unique to offer. It’s worth exploring." (Wrong – Gain gang stat)</w:t>
      </w:r>
    </w:p>
    <w:p/>
    <w:p>
      <w:r>
        <w:t>---</w:t>
      </w:r>
    </w:p>
    <w:p/>
    <w:p>
      <w:pPr>
        <w:pStyle w:val="Heading3"/>
      </w:pPr>
      <w:r>
        <w:t>### Dialogue 30: **Making Positive Choices**</w:t>
      </w:r>
    </w:p>
    <w:p/>
    <w:p>
      <w:r>
        <w:t>- **Community Center Person**: "Making positive choices can change your life. What steps are you taking to ensure you make good decisions?"</w:t>
      </w:r>
    </w:p>
    <w:p>
      <w:r>
        <w:t>- - **Option 1**: "I’m learning to think things through before acting."</w:t>
      </w:r>
    </w:p>
    <w:p>
      <w:r>
        <w:t>- **Community Center Person**: "That’s an excellent strategy! Thoughtful decisions can lead to positive outcomes." (Right – Gain education stat)</w:t>
      </w:r>
    </w:p>
    <w:p>
      <w:r>
        <w:t>- **Player**: "I’ve been trying to be more mindful."</w:t>
      </w:r>
    </w:p>
    <w:p>
      <w:r>
        <w:t>- **Community Center Person**: "Good! Mindfulness can help you make better choices."</w:t>
      </w:r>
    </w:p>
    <w:p>
      <w:r>
        <w:t>- - **Option 2**: "I still make impulsive decisions sometimes."</w:t>
      </w:r>
    </w:p>
    <w:p>
      <w:r>
        <w:t>- **Community Center Person**: "That happens to everyone. It’s important to learn from those moments and strive for improvement." (Neutral – Add both or remove both)</w:t>
      </w:r>
    </w:p>
    <w:p>
      <w:r>
        <w:t>- - **Option 3**: "I don’t really think about my decisions."</w:t>
      </w:r>
    </w:p>
    <w:p>
      <w:r>
        <w:t>- **Community Center Person**: "That can lead to challenges down the road. Reflecting on your choices is essential for growth." (Wrong – Gain gang stat)</w:t>
      </w:r>
    </w:p>
    <w:p/>
    <w:p>
      <w:r>
        <w:t>---</w:t>
      </w:r>
    </w:p>
    <w:p/>
    <w:p>
      <w:r>
        <w:t>This set of dialogues provides a comprehensive and interactive experience for the player, allowing for meaningful engagement with the community center person while addressing important life skills. Let me know if you need any adjustments or additional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